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1"/>
        <w:rPr>
          <w:rFonts w:ascii="Times New Roman"/>
          <w:sz w:val="7"/>
        </w:rPr>
      </w:pPr>
    </w:p>
    <w:p>
      <w:pPr>
        <w:pStyle w:val="9"/>
        <w:spacing w:line="84" w:lineRule="exact"/>
        <w:ind w:left="84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id="_x0000_s1026" o:spid="_x0000_s1026" o:spt="203" style="height:4.2pt;width:427.8pt;" coordsize="8556,84">
            <o:lock v:ext="edit"/>
            <v:rect id="_x0000_s1027" o:spid="_x0000_s1027" o:spt="1" style="position:absolute;left:0;top:0;height:84;width:855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9"/>
        <w:spacing w:before="2"/>
        <w:rPr>
          <w:rFonts w:ascii="Times New Roman"/>
          <w:sz w:val="21"/>
        </w:rPr>
      </w:pPr>
    </w:p>
    <w:p>
      <w:pPr>
        <w:spacing w:before="1"/>
        <w:ind w:right="610" w:firstLine="732" w:firstLineChars="150"/>
        <w:jc w:val="both"/>
        <w:rPr>
          <w:b/>
          <w:sz w:val="37"/>
        </w:rPr>
      </w:pPr>
      <w:r>
        <w:rPr>
          <w:b/>
          <w:spacing w:val="-1"/>
          <w:sz w:val="49"/>
        </w:rPr>
        <w:t>Software</w:t>
      </w:r>
      <w:r>
        <w:rPr>
          <w:b/>
          <w:spacing w:val="-22"/>
          <w:sz w:val="49"/>
        </w:rPr>
        <w:t xml:space="preserve"> </w:t>
      </w:r>
      <w:r>
        <w:rPr>
          <w:b/>
          <w:spacing w:val="-1"/>
          <w:sz w:val="49"/>
        </w:rPr>
        <w:t>Requirements</w:t>
      </w:r>
      <w:r>
        <w:rPr>
          <w:b/>
          <w:spacing w:val="-19"/>
          <w:sz w:val="49"/>
        </w:rPr>
        <w:t xml:space="preserve"> </w:t>
      </w:r>
      <w:r>
        <w:rPr>
          <w:b/>
          <w:sz w:val="49"/>
        </w:rPr>
        <w:t>Specification</w:t>
      </w:r>
      <w:r>
        <w:rPr>
          <w:rFonts w:hint="default"/>
          <w:b/>
          <w:sz w:val="49"/>
          <w:lang w:val="en-US"/>
        </w:rPr>
        <w:t xml:space="preserve"> for</w:t>
      </w:r>
    </w:p>
    <w:p>
      <w:pPr>
        <w:pStyle w:val="9"/>
        <w:spacing w:before="11"/>
        <w:rPr>
          <w:b/>
          <w:sz w:val="49"/>
        </w:rPr>
      </w:pPr>
    </w:p>
    <w:p>
      <w:pPr>
        <w:pStyle w:val="12"/>
      </w:pPr>
      <w:r>
        <w:t>Awards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Scholarships</w:t>
      </w:r>
      <w:r>
        <w:rPr>
          <w:spacing w:val="-4"/>
        </w:rPr>
        <w:t xml:space="preserve"> </w:t>
      </w:r>
      <w:r>
        <w:t>Portal</w:t>
      </w:r>
    </w:p>
    <w:p>
      <w:pPr>
        <w:pStyle w:val="9"/>
        <w:rPr>
          <w:b/>
          <w:sz w:val="26"/>
        </w:rPr>
      </w:pPr>
    </w:p>
    <w:p>
      <w:pPr>
        <w:pStyle w:val="9"/>
        <w:rPr>
          <w:b/>
          <w:sz w:val="26"/>
        </w:rPr>
      </w:pPr>
    </w:p>
    <w:p>
      <w:pPr>
        <w:pStyle w:val="9"/>
        <w:rPr>
          <w:b/>
          <w:sz w:val="26"/>
        </w:rPr>
      </w:pPr>
    </w:p>
    <w:p>
      <w:pPr>
        <w:pStyle w:val="9"/>
        <w:rPr>
          <w:b/>
          <w:sz w:val="26"/>
        </w:rPr>
      </w:pPr>
    </w:p>
    <w:p>
      <w:pPr>
        <w:pStyle w:val="9"/>
        <w:spacing w:before="5"/>
        <w:rPr>
          <w:b/>
          <w:sz w:val="14"/>
        </w:rPr>
      </w:pPr>
    </w:p>
    <w:p>
      <w:pPr>
        <w:pStyle w:val="2"/>
        <w:ind w:left="440" w:firstLine="0"/>
      </w:pPr>
      <w:bookmarkStart w:id="0" w:name="_TOC_250017"/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0"/>
      <w: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3"/>
            <w:tabs>
              <w:tab w:val="right" w:leader="dot" w:pos="9786"/>
            </w:tabs>
            <w:spacing w:before="303"/>
            <w:ind w:left="440" w:firstLine="0"/>
          </w:pPr>
          <w:r>
            <w:fldChar w:fldCharType="begin"/>
          </w:r>
          <w:r>
            <w:instrText xml:space="preserve"> HYPERLINK \l "_TOC_250017" </w:instrText>
          </w:r>
          <w:r>
            <w:fldChar w:fldCharType="separate"/>
          </w:r>
          <w:r>
            <w:t>Table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Contents</w:t>
          </w:r>
          <w:r>
            <w:rPr>
              <w:rFonts w:ascii="Times New Roman"/>
            </w:rPr>
            <w:tab/>
          </w:r>
          <w:r>
            <w:t>ii</w:t>
          </w:r>
          <w:r>
            <w:fldChar w:fldCharType="end"/>
          </w:r>
        </w:p>
        <w:p>
          <w:pPr>
            <w:pStyle w:val="13"/>
            <w:tabs>
              <w:tab w:val="right" w:leader="dot" w:pos="9784"/>
            </w:tabs>
            <w:ind w:left="440" w:firstLine="0"/>
          </w:pPr>
          <w:r>
            <w:fldChar w:fldCharType="begin"/>
          </w:r>
          <w:r>
            <w:instrText xml:space="preserve"> HYPERLINK \l "_TOC_250016" </w:instrText>
          </w:r>
          <w:r>
            <w:fldChar w:fldCharType="separate"/>
          </w:r>
          <w:r>
            <w:t>Revision History</w:t>
          </w:r>
          <w:r>
            <w:rPr>
              <w:rFonts w:ascii="Times New Roman"/>
            </w:rPr>
            <w:tab/>
          </w:r>
          <w:r>
            <w:t>iii</w:t>
          </w:r>
          <w:r>
            <w:fldChar w:fldCharType="end"/>
          </w:r>
        </w:p>
        <w:p>
          <w:pPr>
            <w:pStyle w:val="13"/>
            <w:numPr>
              <w:ilvl w:val="0"/>
              <w:numId w:val="1"/>
            </w:numPr>
            <w:tabs>
              <w:tab w:val="left" w:pos="801"/>
              <w:tab w:val="right" w:leader="dot" w:pos="9786"/>
            </w:tabs>
            <w:spacing w:before="105" w:after="0" w:line="240" w:lineRule="auto"/>
            <w:ind w:left="800" w:right="0" w:hanging="361"/>
            <w:jc w:val="left"/>
          </w:pP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t>Introduction</w:t>
          </w:r>
          <w:r>
            <w:rPr>
              <w:rFonts w:ascii="Times New Roman"/>
            </w:rPr>
            <w:tab/>
          </w:r>
          <w:r>
            <w:t>1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89"/>
            </w:tabs>
            <w:spacing w:before="40" w:after="0" w:line="240" w:lineRule="auto"/>
            <w:ind w:left="1160" w:right="0" w:hanging="450"/>
            <w:jc w:val="left"/>
          </w:pP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t>Purpose</w:t>
          </w:r>
          <w:r>
            <w:rPr>
              <w:rFonts w:ascii="Times New Roman"/>
            </w:rPr>
            <w:tab/>
          </w:r>
          <w:r>
            <w:t>1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90"/>
            </w:tabs>
            <w:spacing w:before="41" w:after="0" w:line="240" w:lineRule="auto"/>
            <w:ind w:left="1160" w:right="0" w:hanging="450"/>
            <w:jc w:val="left"/>
          </w:pPr>
          <w:r>
            <w:t>Product</w:t>
          </w:r>
          <w:r>
            <w:rPr>
              <w:spacing w:val="-2"/>
            </w:rPr>
            <w:t xml:space="preserve"> </w:t>
          </w:r>
          <w:r>
            <w:t>Scope</w:t>
          </w:r>
          <w:r>
            <w:rPr>
              <w:rFonts w:ascii="Times New Roman"/>
            </w:rPr>
            <w:tab/>
          </w:r>
          <w:r>
            <w:t>1</w:t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88"/>
            </w:tabs>
            <w:spacing w:before="42" w:after="0" w:line="240" w:lineRule="auto"/>
            <w:ind w:left="1160" w:right="0" w:hanging="450"/>
            <w:jc w:val="left"/>
          </w:pPr>
          <w:r>
            <w:t>References</w:t>
          </w:r>
          <w:r>
            <w:rPr>
              <w:rFonts w:ascii="Times New Roman"/>
            </w:rPr>
            <w:tab/>
          </w:r>
          <w:r>
            <w:t>1</w:t>
          </w:r>
        </w:p>
        <w:p>
          <w:pPr>
            <w:pStyle w:val="13"/>
            <w:numPr>
              <w:ilvl w:val="0"/>
              <w:numId w:val="1"/>
            </w:numPr>
            <w:tabs>
              <w:tab w:val="left" w:pos="801"/>
              <w:tab w:val="right" w:leader="dot" w:pos="9787"/>
            </w:tabs>
            <w:spacing w:before="101" w:after="0" w:line="240" w:lineRule="auto"/>
            <w:ind w:left="800" w:right="0" w:hanging="361"/>
            <w:jc w:val="left"/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t>Overall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rPr>
              <w:rFonts w:ascii="Times New Roman"/>
            </w:rPr>
            <w:tab/>
          </w:r>
          <w:r>
            <w:t>1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89"/>
            </w:tabs>
            <w:spacing w:before="43" w:after="0" w:line="240" w:lineRule="auto"/>
            <w:ind w:left="1160" w:right="0" w:hanging="450"/>
            <w:jc w:val="left"/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Product</w:t>
          </w:r>
          <w:r>
            <w:rPr>
              <w:spacing w:val="-2"/>
            </w:rPr>
            <w:t xml:space="preserve"> </w:t>
          </w:r>
          <w:r>
            <w:t>Perspective</w:t>
          </w:r>
          <w:r>
            <w:rPr>
              <w:rFonts w:ascii="Times New Roman"/>
            </w:rPr>
            <w:tab/>
          </w:r>
          <w:r>
            <w:t>1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88"/>
            </w:tabs>
            <w:spacing w:before="38" w:after="0" w:line="240" w:lineRule="auto"/>
            <w:ind w:left="1160" w:right="0" w:hanging="450"/>
            <w:jc w:val="left"/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t>Product</w:t>
          </w:r>
          <w:r>
            <w:rPr>
              <w:spacing w:val="-2"/>
            </w:rPr>
            <w:t xml:space="preserve"> </w:t>
          </w:r>
          <w:r>
            <w:t>Functions</w:t>
          </w:r>
          <w:r>
            <w:rPr>
              <w:rFonts w:ascii="Times New Roman"/>
            </w:rPr>
            <w:tab/>
          </w:r>
          <w:r>
            <w:t>2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94"/>
            </w:tabs>
            <w:spacing w:before="41" w:after="0" w:line="240" w:lineRule="auto"/>
            <w:ind w:left="1160" w:right="0" w:hanging="450"/>
            <w:jc w:val="left"/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t>User</w:t>
          </w:r>
          <w:r>
            <w:rPr>
              <w:spacing w:val="-1"/>
            </w:rPr>
            <w:t xml:space="preserve"> </w:t>
          </w:r>
          <w:r>
            <w:t>Classes and</w:t>
          </w:r>
          <w:r>
            <w:rPr>
              <w:spacing w:val="-2"/>
            </w:rPr>
            <w:t xml:space="preserve"> </w:t>
          </w:r>
          <w:r>
            <w:t>Characteristics</w:t>
          </w:r>
          <w:r>
            <w:rPr>
              <w:rFonts w:ascii="Times New Roman"/>
            </w:rPr>
            <w:tab/>
          </w:r>
          <w:r>
            <w:t>2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145"/>
              <w:tab w:val="right" w:leader="dot" w:pos="9795"/>
            </w:tabs>
            <w:spacing w:before="41" w:after="0" w:line="240" w:lineRule="auto"/>
            <w:ind w:left="1144" w:right="0" w:hanging="434"/>
            <w:jc w:val="left"/>
          </w:pPr>
          <w:r>
            <w:t>Opeating</w:t>
          </w:r>
          <w:r>
            <w:rPr>
              <w:spacing w:val="-12"/>
            </w:rPr>
            <w:t xml:space="preserve"> </w:t>
          </w:r>
          <w:r>
            <w:t>Environment</w:t>
          </w:r>
          <w:r>
            <w:rPr>
              <w:rFonts w:ascii="Times New Roman"/>
            </w:rPr>
            <w:tab/>
          </w:r>
          <w:r>
            <w:t>2</w:t>
          </w:r>
        </w:p>
        <w:p>
          <w:pPr>
            <w:pStyle w:val="14"/>
            <w:numPr>
              <w:ilvl w:val="1"/>
              <w:numId w:val="1"/>
            </w:numPr>
            <w:tabs>
              <w:tab w:val="left" w:pos="1174"/>
              <w:tab w:val="right" w:leader="dot" w:pos="9797"/>
            </w:tabs>
            <w:spacing w:before="39" w:after="0" w:line="240" w:lineRule="auto"/>
            <w:ind w:left="1173" w:right="0" w:hanging="463"/>
            <w:jc w:val="left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t>Assumptions</w:t>
          </w:r>
          <w:r>
            <w:rPr>
              <w:spacing w:val="-5"/>
            </w:rPr>
            <w:t xml:space="preserve"> </w:t>
          </w:r>
          <w:r>
            <w:t>and</w:t>
          </w:r>
          <w:r>
            <w:rPr>
              <w:spacing w:val="-5"/>
            </w:rPr>
            <w:t xml:space="preserve"> </w:t>
          </w:r>
          <w:r>
            <w:t>Dependencies</w:t>
          </w:r>
          <w:r>
            <w:rPr>
              <w:rFonts w:ascii="Times New Roman"/>
            </w:rPr>
            <w:tab/>
          </w:r>
          <w:r>
            <w:t>2</w:t>
          </w:r>
          <w:r>
            <w:fldChar w:fldCharType="end"/>
          </w:r>
        </w:p>
        <w:p>
          <w:pPr>
            <w:pStyle w:val="13"/>
            <w:numPr>
              <w:ilvl w:val="0"/>
              <w:numId w:val="1"/>
            </w:numPr>
            <w:tabs>
              <w:tab w:val="left" w:pos="801"/>
              <w:tab w:val="right" w:leader="dot" w:pos="9787"/>
            </w:tabs>
            <w:spacing w:before="104" w:after="0" w:line="240" w:lineRule="auto"/>
            <w:ind w:left="800" w:right="0" w:hanging="361"/>
            <w:jc w:val="left"/>
          </w:pPr>
          <w:r>
            <w:t>System</w:t>
          </w:r>
          <w:r>
            <w:rPr>
              <w:spacing w:val="-4"/>
            </w:rPr>
            <w:t xml:space="preserve"> </w:t>
          </w:r>
          <w:r>
            <w:t>Features(Functional</w:t>
          </w:r>
          <w:r>
            <w:rPr>
              <w:spacing w:val="-2"/>
            </w:rPr>
            <w:t xml:space="preserve"> </w:t>
          </w:r>
          <w:r>
            <w:t>Requirements)</w:t>
          </w:r>
          <w:r>
            <w:rPr>
              <w:rFonts w:ascii="Times New Roman"/>
            </w:rPr>
            <w:tab/>
          </w:r>
          <w:r>
            <w:t>3</w:t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88"/>
            </w:tabs>
            <w:spacing w:before="40" w:after="0" w:line="240" w:lineRule="auto"/>
            <w:ind w:left="1160" w:right="0" w:hanging="450"/>
            <w:jc w:val="left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Use</w:t>
          </w:r>
          <w:r>
            <w:rPr>
              <w:spacing w:val="-1"/>
            </w:rPr>
            <w:t xml:space="preserve"> </w:t>
          </w:r>
          <w:r>
            <w:t>case</w:t>
          </w:r>
          <w:r>
            <w:rPr>
              <w:spacing w:val="-2"/>
            </w:rPr>
            <w:t xml:space="preserve"> </w:t>
          </w:r>
          <w:r>
            <w:t>Diagram</w:t>
          </w:r>
          <w:r>
            <w:rPr>
              <w:rFonts w:ascii="Times New Roman"/>
            </w:rPr>
            <w:tab/>
          </w:r>
          <w:r>
            <w:t>3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90"/>
            </w:tabs>
            <w:spacing w:before="41" w:after="0" w:line="240" w:lineRule="auto"/>
            <w:ind w:left="1160" w:right="0" w:hanging="450"/>
            <w:jc w:val="left"/>
          </w:pPr>
          <w:r>
            <w:t>Use</w:t>
          </w:r>
          <w:r>
            <w:rPr>
              <w:spacing w:val="-1"/>
            </w:rPr>
            <w:t xml:space="preserve"> </w:t>
          </w:r>
          <w:r>
            <w:t>case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rPr>
              <w:spacing w:val="-2"/>
            </w:rPr>
            <w:t xml:space="preserve"> </w:t>
          </w:r>
          <w:r>
            <w:t>for user as</w:t>
          </w:r>
          <w:r>
            <w:rPr>
              <w:spacing w:val="-2"/>
            </w:rPr>
            <w:t xml:space="preserve"> </w:t>
          </w:r>
          <w:r>
            <w:t>an actor</w:t>
          </w:r>
          <w:r>
            <w:rPr>
              <w:rFonts w:ascii="Times New Roman"/>
            </w:rPr>
            <w:tab/>
          </w:r>
          <w:r>
            <w:t>3</w:t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63"/>
            </w:tabs>
            <w:spacing w:before="24" w:after="0" w:line="254" w:lineRule="exact"/>
            <w:ind w:left="1160" w:right="0" w:hanging="450"/>
            <w:jc w:val="left"/>
          </w:pPr>
          <w:r>
            <w:t>Use</w:t>
          </w:r>
          <w:r>
            <w:rPr>
              <w:spacing w:val="-1"/>
            </w:rPr>
            <w:t xml:space="preserve"> </w:t>
          </w:r>
          <w:r>
            <w:t>case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rPr>
              <w:spacing w:val="-2"/>
            </w:rPr>
            <w:t xml:space="preserve"> </w:t>
          </w:r>
          <w:r>
            <w:t>for Student as an actor</w:t>
          </w:r>
          <w:r>
            <w:rPr>
              <w:rFonts w:ascii="Times New Roman"/>
            </w:rPr>
            <w:tab/>
          </w:r>
          <w:r>
            <w:t>5</w:t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77"/>
            </w:tabs>
            <w:spacing w:before="0" w:after="0" w:line="240" w:lineRule="exact"/>
            <w:ind w:left="1160" w:right="0" w:hanging="450"/>
            <w:jc w:val="left"/>
          </w:pPr>
          <w:r>
            <w:t>Use</w:t>
          </w:r>
          <w:r>
            <w:rPr>
              <w:spacing w:val="-1"/>
            </w:rPr>
            <w:t xml:space="preserve"> </w:t>
          </w:r>
          <w:r>
            <w:t>case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rPr>
              <w:spacing w:val="-2"/>
            </w:rPr>
            <w:t xml:space="preserve"> </w:t>
          </w:r>
          <w:r>
            <w:t>for SPACS</w:t>
          </w:r>
          <w:r>
            <w:rPr>
              <w:spacing w:val="-2"/>
            </w:rPr>
            <w:t xml:space="preserve"> </w:t>
          </w:r>
          <w:r>
            <w:t>Convenor</w:t>
          </w:r>
          <w:r>
            <w:rPr>
              <w:spacing w:val="-2"/>
            </w:rPr>
            <w:t xml:space="preserve"> </w:t>
          </w:r>
          <w:r>
            <w:t>as</w:t>
          </w:r>
          <w:r>
            <w:rPr>
              <w:spacing w:val="-2"/>
            </w:rPr>
            <w:t xml:space="preserve"> </w:t>
          </w:r>
          <w:r>
            <w:t>an actor</w:t>
          </w:r>
          <w:r>
            <w:rPr>
              <w:rFonts w:ascii="Times New Roman"/>
            </w:rPr>
            <w:tab/>
          </w:r>
          <w:r>
            <w:t>6</w:t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15"/>
            </w:tabs>
            <w:spacing w:before="0" w:after="0" w:line="254" w:lineRule="exact"/>
            <w:ind w:left="1160" w:right="0" w:hanging="450"/>
            <w:jc w:val="left"/>
          </w:pPr>
          <w:r>
            <w:t>Use</w:t>
          </w:r>
          <w:r>
            <w:rPr>
              <w:spacing w:val="-1"/>
            </w:rPr>
            <w:t xml:space="preserve"> </w:t>
          </w:r>
          <w:r>
            <w:t>case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rPr>
              <w:spacing w:val="-2"/>
            </w:rPr>
            <w:t xml:space="preserve"> </w:t>
          </w:r>
          <w:r>
            <w:t>for SPACS</w:t>
          </w:r>
          <w:r>
            <w:rPr>
              <w:spacing w:val="-2"/>
            </w:rPr>
            <w:t xml:space="preserve"> </w:t>
          </w:r>
          <w:r>
            <w:t>Assistant as an actor</w:t>
          </w:r>
          <w:r>
            <w:rPr>
              <w:rFonts w:ascii="Times New Roman"/>
            </w:rPr>
            <w:tab/>
          </w:r>
          <w:r>
            <w:t>8</w:t>
          </w:r>
        </w:p>
        <w:p>
          <w:pPr>
            <w:pStyle w:val="13"/>
            <w:numPr>
              <w:ilvl w:val="0"/>
              <w:numId w:val="1"/>
            </w:numPr>
            <w:tabs>
              <w:tab w:val="left" w:pos="801"/>
              <w:tab w:val="right" w:leader="dot" w:pos="9788"/>
            </w:tabs>
            <w:spacing w:before="51" w:after="0" w:line="240" w:lineRule="auto"/>
            <w:ind w:left="800" w:right="0" w:hanging="361"/>
            <w:jc w:val="left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Other</w:t>
          </w:r>
          <w:r>
            <w:rPr>
              <w:spacing w:val="-4"/>
            </w:rPr>
            <w:t xml:space="preserve"> </w:t>
          </w:r>
          <w:r>
            <w:t>Nonfunctional</w:t>
          </w:r>
          <w:r>
            <w:rPr>
              <w:spacing w:val="-2"/>
            </w:rPr>
            <w:t xml:space="preserve"> </w:t>
          </w:r>
          <w:r>
            <w:t>Requirements</w:t>
          </w:r>
          <w:r>
            <w:rPr>
              <w:rFonts w:ascii="Times New Roman"/>
            </w:rPr>
            <w:tab/>
          </w:r>
          <w:r>
            <w:t>9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89"/>
            </w:tabs>
            <w:spacing w:before="41" w:after="0" w:line="240" w:lineRule="auto"/>
            <w:ind w:left="1160" w:right="0" w:hanging="450"/>
            <w:jc w:val="left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Performance</w:t>
          </w:r>
          <w:r>
            <w:rPr>
              <w:spacing w:val="-3"/>
            </w:rPr>
            <w:t xml:space="preserve"> </w:t>
          </w:r>
          <w:r>
            <w:t>Requirements</w:t>
          </w:r>
          <w:r>
            <w:rPr>
              <w:rFonts w:ascii="Times New Roman"/>
            </w:rPr>
            <w:tab/>
          </w:r>
          <w:r>
            <w:t>9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89"/>
            </w:tabs>
            <w:spacing w:before="41" w:after="0" w:line="240" w:lineRule="auto"/>
            <w:ind w:left="1160" w:right="0" w:hanging="450"/>
            <w:jc w:val="left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Security</w:t>
          </w:r>
          <w:r>
            <w:rPr>
              <w:spacing w:val="-1"/>
            </w:rPr>
            <w:t xml:space="preserve"> </w:t>
          </w:r>
          <w:r>
            <w:t>Requirements</w:t>
          </w:r>
          <w:r>
            <w:rPr>
              <w:rFonts w:ascii="Times New Roman"/>
            </w:rPr>
            <w:tab/>
          </w:r>
          <w:r>
            <w:t>9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89"/>
            </w:tabs>
            <w:spacing w:before="41" w:after="0" w:line="240" w:lineRule="auto"/>
            <w:ind w:left="1160" w:right="0" w:hanging="450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Accessibility</w:t>
          </w:r>
          <w:r>
            <w:rPr>
              <w:rFonts w:ascii="Times New Roman"/>
            </w:rPr>
            <w:tab/>
          </w:r>
          <w:r>
            <w:t>10</w:t>
          </w:r>
          <w: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161"/>
              <w:tab w:val="right" w:leader="dot" w:pos="9790"/>
            </w:tabs>
            <w:spacing w:before="38" w:after="0" w:line="240" w:lineRule="auto"/>
            <w:ind w:left="1160" w:right="0" w:hanging="450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Business Rules</w:t>
          </w:r>
          <w:r>
            <w:rPr>
              <w:rFonts w:ascii="Times New Roman"/>
            </w:rPr>
            <w:tab/>
          </w:r>
          <w:r>
            <w:t>10</w:t>
          </w:r>
          <w:r>
            <w:fldChar w:fldCharType="end"/>
          </w:r>
        </w:p>
        <w:p>
          <w:pPr>
            <w:pStyle w:val="13"/>
            <w:numPr>
              <w:ilvl w:val="0"/>
              <w:numId w:val="1"/>
            </w:numPr>
            <w:tabs>
              <w:tab w:val="left" w:pos="801"/>
              <w:tab w:val="right" w:leader="dot" w:pos="9788"/>
            </w:tabs>
            <w:spacing w:before="104" w:after="0" w:line="240" w:lineRule="auto"/>
            <w:ind w:left="800" w:right="0" w:hanging="361"/>
            <w:jc w:val="left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List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open</w:t>
          </w:r>
          <w:r>
            <w:rPr>
              <w:spacing w:val="-1"/>
            </w:rPr>
            <w:t xml:space="preserve"> </w:t>
          </w:r>
          <w:r>
            <w:t>issues</w:t>
          </w:r>
          <w:r>
            <w:rPr>
              <w:spacing w:val="1"/>
            </w:rPr>
            <w:t xml:space="preserve"> </w:t>
          </w:r>
          <w:r>
            <w:t>with</w:t>
          </w:r>
          <w:r>
            <w:rPr>
              <w:spacing w:val="-1"/>
            </w:rPr>
            <w:t xml:space="preserve"> </w:t>
          </w:r>
          <w:r>
            <w:t>the module</w:t>
          </w:r>
          <w:r>
            <w:rPr>
              <w:rFonts w:ascii="Times New Roman"/>
            </w:rPr>
            <w:tab/>
          </w:r>
          <w:r>
            <w:t>10</w:t>
          </w:r>
          <w:r>
            <w:fldChar w:fldCharType="end"/>
          </w:r>
        </w:p>
        <w:p>
          <w:pPr>
            <w:pStyle w:val="13"/>
            <w:numPr>
              <w:ilvl w:val="0"/>
              <w:numId w:val="1"/>
            </w:numPr>
            <w:tabs>
              <w:tab w:val="left" w:pos="801"/>
              <w:tab w:val="right" w:leader="dot" w:pos="9788"/>
            </w:tabs>
            <w:spacing w:before="103" w:after="0" w:line="240" w:lineRule="auto"/>
            <w:ind w:left="800" w:right="0" w:hanging="361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Suggestions</w:t>
          </w:r>
          <w:r>
            <w:rPr>
              <w:rFonts w:ascii="Times New Roman"/>
            </w:rPr>
            <w:tab/>
          </w:r>
          <w:r>
            <w:t>11</w:t>
          </w:r>
          <w:r>
            <w:fldChar w:fldCharType="end"/>
          </w:r>
        </w:p>
        <w:p>
          <w:pPr>
            <w:pStyle w:val="13"/>
            <w:tabs>
              <w:tab w:val="right" w:leader="dot" w:pos="9792"/>
            </w:tabs>
            <w:spacing w:before="345"/>
            <w:ind w:left="440" w:firstLine="0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Appendix</w:t>
          </w:r>
          <w:r>
            <w:rPr>
              <w:spacing w:val="2"/>
            </w:rPr>
            <w:t xml:space="preserve"> </w:t>
          </w:r>
          <w:r>
            <w:t>A:</w:t>
          </w:r>
          <w:r>
            <w:rPr>
              <w:spacing w:val="-2"/>
            </w:rPr>
            <w:t xml:space="preserve"> </w:t>
          </w:r>
          <w:r>
            <w:t>Merit</w:t>
          </w:r>
          <w:r>
            <w:rPr>
              <w:spacing w:val="1"/>
            </w:rPr>
            <w:t xml:space="preserve"> </w:t>
          </w:r>
          <w:r>
            <w:t>Cum</w:t>
          </w:r>
          <w:r>
            <w:rPr>
              <w:spacing w:val="-1"/>
            </w:rPr>
            <w:t xml:space="preserve"> </w:t>
          </w:r>
          <w:r>
            <w:t>Means</w:t>
          </w:r>
          <w:r>
            <w:rPr>
              <w:spacing w:val="-3"/>
            </w:rPr>
            <w:t xml:space="preserve"> </w:t>
          </w:r>
          <w:r>
            <w:t>(MCM) Scholarship</w:t>
          </w:r>
          <w:r>
            <w:rPr>
              <w:spacing w:val="-2"/>
            </w:rPr>
            <w:t xml:space="preserve"> </w:t>
          </w:r>
          <w:r>
            <w:t>Form</w:t>
          </w:r>
          <w:r>
            <w:rPr>
              <w:rFonts w:ascii="Times New Roman"/>
            </w:rPr>
            <w:tab/>
          </w:r>
          <w:r>
            <w:t>11</w:t>
          </w:r>
          <w:r>
            <w:fldChar w:fldCharType="end"/>
          </w:r>
        </w:p>
      </w:sdtContent>
    </w:sdt>
    <w:p>
      <w:pPr>
        <w:spacing w:after="0"/>
        <w:sectPr>
          <w:headerReference r:id="rId5" w:type="default"/>
          <w:pgSz w:w="12240" w:h="15840"/>
          <w:pgMar w:top="1340" w:right="780" w:bottom="280" w:left="1000" w:header="735" w:footer="0" w:gutter="0"/>
          <w:pgNumType w:start="2"/>
          <w:cols w:space="720" w:num="1"/>
        </w:sectPr>
      </w:pPr>
    </w:p>
    <w:p>
      <w:pPr>
        <w:pStyle w:val="2"/>
        <w:spacing w:before="83"/>
        <w:ind w:left="440" w:firstLine="0"/>
      </w:pPr>
      <w:bookmarkStart w:id="1" w:name="_TOC_250016"/>
      <w:r>
        <w:t>Revision</w:t>
      </w:r>
      <w:r>
        <w:rPr>
          <w:spacing w:val="-2"/>
        </w:rPr>
        <w:t xml:space="preserve"> </w:t>
      </w:r>
      <w:bookmarkEnd w:id="1"/>
      <w:r>
        <w:t>History</w:t>
      </w:r>
    </w:p>
    <w:p>
      <w:pPr>
        <w:pStyle w:val="9"/>
        <w:spacing w:before="9" w:after="1"/>
        <w:rPr>
          <w:b/>
          <w:sz w:val="19"/>
        </w:rPr>
      </w:pPr>
    </w:p>
    <w:tbl>
      <w:tblPr>
        <w:tblStyle w:val="8"/>
        <w:tblW w:w="0" w:type="auto"/>
        <w:tblInd w:w="4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"/>
        <w:gridCol w:w="2249"/>
        <w:gridCol w:w="4699"/>
        <w:gridCol w:w="15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337" w:type="dxa"/>
            <w:tcBorders>
              <w:bottom w:val="double" w:color="000000" w:sz="4" w:space="0"/>
              <w:right w:val="single" w:color="000000" w:sz="6" w:space="0"/>
            </w:tcBorders>
          </w:tcPr>
          <w:p>
            <w:pPr>
              <w:pStyle w:val="1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249" w:type="dxa"/>
            <w:tcBorders>
              <w:left w:val="single" w:color="000000" w:sz="6" w:space="0"/>
              <w:bottom w:val="double" w:color="000000" w:sz="4" w:space="0"/>
              <w:right w:val="single" w:color="000000" w:sz="6" w:space="0"/>
            </w:tcBorders>
          </w:tcPr>
          <w:p>
            <w:pPr>
              <w:pStyle w:val="17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99" w:type="dxa"/>
            <w:tcBorders>
              <w:left w:val="single" w:color="000000" w:sz="6" w:space="0"/>
              <w:bottom w:val="double" w:color="000000" w:sz="4" w:space="0"/>
              <w:right w:val="single" w:color="000000" w:sz="6" w:space="0"/>
            </w:tcBorders>
          </w:tcPr>
          <w:p>
            <w:pPr>
              <w:pStyle w:val="17"/>
              <w:spacing w:before="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Changes</w:t>
            </w:r>
          </w:p>
        </w:tc>
        <w:tc>
          <w:tcPr>
            <w:tcW w:w="1584" w:type="dxa"/>
            <w:tcBorders>
              <w:left w:val="single" w:color="000000" w:sz="6" w:space="0"/>
              <w:bottom w:val="double" w:color="000000" w:sz="4" w:space="0"/>
            </w:tcBorders>
          </w:tcPr>
          <w:p>
            <w:pPr>
              <w:pStyle w:val="17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337" w:type="dxa"/>
            <w:tcBorders>
              <w:top w:val="doub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before="46" w:line="196" w:lineRule="auto"/>
              <w:ind w:right="24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49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before="46" w:line="196" w:lineRule="auto"/>
              <w:ind w:left="114" w:right="588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 xml:space="preserve"> September</w:t>
            </w:r>
            <w:r>
              <w:rPr>
                <w:spacing w:val="-52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2017</w:t>
            </w:r>
          </w:p>
        </w:tc>
        <w:tc>
          <w:tcPr>
            <w:tcW w:w="4699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before="5"/>
              <w:ind w:left="114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SRS</w:t>
            </w:r>
          </w:p>
        </w:tc>
        <w:tc>
          <w:tcPr>
            <w:tcW w:w="158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spacing w:before="5"/>
              <w:ind w:left="114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33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before="45" w:line="196" w:lineRule="auto"/>
              <w:ind w:right="24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114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October</w:t>
            </w:r>
            <w:r>
              <w:rPr>
                <w:spacing w:val="-2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2017</w:t>
            </w: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112"/>
              <w:rPr>
                <w:sz w:val="24"/>
              </w:rPr>
            </w:pPr>
            <w:r>
              <w:rPr>
                <w:sz w:val="24"/>
              </w:rPr>
              <w:t>Modifications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</w:tc>
        <w:tc>
          <w:tcPr>
            <w:tcW w:w="15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ind w:left="109"/>
              <w:rPr>
                <w:sz w:val="24"/>
              </w:rPr>
            </w:pPr>
            <w:r>
              <w:rPr>
                <w:sz w:val="24"/>
              </w:rPr>
              <w:t>V1.1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33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before="42" w:line="196" w:lineRule="auto"/>
              <w:ind w:right="24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114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November</w:t>
            </w:r>
            <w:r>
              <w:rPr>
                <w:spacing w:val="-1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2017</w:t>
            </w: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112"/>
              <w:rPr>
                <w:sz w:val="24"/>
              </w:rPr>
            </w:pPr>
            <w:r>
              <w:rPr>
                <w:sz w:val="24"/>
              </w:rPr>
              <w:t>Further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modifications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</w:p>
        </w:tc>
        <w:tc>
          <w:tcPr>
            <w:tcW w:w="15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ind w:left="108"/>
              <w:rPr>
                <w:sz w:val="24"/>
              </w:rPr>
            </w:pPr>
            <w:r>
              <w:rPr>
                <w:sz w:val="24"/>
              </w:rPr>
              <w:t>V1.2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33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before="45" w:line="196" w:lineRule="auto"/>
              <w:ind w:right="24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11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April</w:t>
            </w:r>
            <w:r>
              <w:rPr>
                <w:spacing w:val="-3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>2018</w:t>
            </w: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113"/>
              <w:rPr>
                <w:sz w:val="24"/>
              </w:rPr>
            </w:pPr>
            <w:r>
              <w:rPr>
                <w:sz w:val="24"/>
              </w:rPr>
              <w:t>Updated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5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7"/>
              <w:ind w:left="109"/>
              <w:rPr>
                <w:sz w:val="24"/>
              </w:rPr>
            </w:pPr>
            <w:r>
              <w:rPr>
                <w:sz w:val="24"/>
              </w:rPr>
              <w:t>V1.3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33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7"/>
              <w:spacing w:before="45" w:line="196" w:lineRule="auto"/>
              <w:ind w:right="24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Team Members</w:t>
            </w:r>
          </w:p>
        </w:tc>
        <w:tc>
          <w:tcPr>
            <w:tcW w:w="224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11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6</w:t>
            </w:r>
            <w:r>
              <w:rPr>
                <w:rFonts w:hint="default"/>
                <w:sz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lang w:val="en-US"/>
              </w:rPr>
              <w:t xml:space="preserve"> February 2023</w:t>
            </w:r>
          </w:p>
        </w:tc>
        <w:tc>
          <w:tcPr>
            <w:tcW w:w="469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7"/>
              <w:ind w:left="11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Updated the SRS as per new medals and scholarships</w:t>
            </w:r>
          </w:p>
        </w:tc>
        <w:tc>
          <w:tcPr>
            <w:tcW w:w="1584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7"/>
              <w:ind w:left="109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V1.4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rPr>
          <w:b/>
          <w:sz w:val="20"/>
        </w:rPr>
      </w:pPr>
    </w:p>
    <w:p>
      <w:pPr>
        <w:pStyle w:val="9"/>
        <w:spacing w:before="11"/>
        <w:rPr>
          <w:b/>
          <w:sz w:val="23"/>
        </w:rPr>
      </w:pPr>
    </w:p>
    <w:p>
      <w:pPr>
        <w:pStyle w:val="2"/>
        <w:numPr>
          <w:ilvl w:val="0"/>
          <w:numId w:val="2"/>
        </w:numPr>
        <w:tabs>
          <w:tab w:val="left" w:pos="719"/>
        </w:tabs>
        <w:spacing w:before="27" w:after="0" w:line="240" w:lineRule="auto"/>
        <w:ind w:left="718" w:right="0" w:hanging="423"/>
        <w:jc w:val="left"/>
      </w:pPr>
      <w:bookmarkStart w:id="2" w:name="_TOC_250015"/>
      <w:bookmarkEnd w:id="2"/>
      <w:r>
        <w:t>Introduction</w:t>
      </w:r>
    </w:p>
    <w:p>
      <w:pPr>
        <w:pStyle w:val="9"/>
        <w:spacing w:before="9"/>
        <w:rPr>
          <w:b/>
          <w:sz w:val="42"/>
        </w:rPr>
      </w:pPr>
    </w:p>
    <w:p>
      <w:pPr>
        <w:pStyle w:val="3"/>
        <w:numPr>
          <w:ilvl w:val="1"/>
          <w:numId w:val="2"/>
        </w:numPr>
        <w:tabs>
          <w:tab w:val="left" w:pos="798"/>
        </w:tabs>
        <w:spacing w:before="1" w:after="0" w:line="240" w:lineRule="auto"/>
        <w:ind w:left="797" w:right="0" w:hanging="502"/>
        <w:jc w:val="left"/>
        <w:rPr>
          <w:rFonts w:ascii="Calibri"/>
        </w:rPr>
      </w:pPr>
      <w:bookmarkStart w:id="3" w:name="_TOC_250014"/>
      <w:bookmarkEnd w:id="3"/>
      <w:r>
        <w:rPr>
          <w:rFonts w:ascii="Calibri"/>
        </w:rPr>
        <w:t>Purpose</w:t>
      </w:r>
    </w:p>
    <w:p>
      <w:pPr>
        <w:pStyle w:val="9"/>
        <w:spacing w:before="3"/>
        <w:rPr>
          <w:b/>
          <w:sz w:val="23"/>
        </w:rPr>
      </w:pPr>
    </w:p>
    <w:p>
      <w:pPr>
        <w:pStyle w:val="9"/>
        <w:spacing w:line="196" w:lineRule="auto"/>
        <w:ind w:left="296" w:right="523"/>
        <w:jc w:val="both"/>
      </w:pPr>
      <w:r>
        <w:t>This document specifies various requirements for the ‘Awards and Scholarships Portal” of the</w:t>
      </w:r>
      <w:r>
        <w:rPr>
          <w:spacing w:val="1"/>
        </w:rPr>
        <w:t xml:space="preserve"> </w:t>
      </w:r>
      <w:r>
        <w:t>Institute ERP being developed. The award and scholarship portal would provide a platform where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IIITDMJ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convocation</w:t>
      </w:r>
      <w:r>
        <w:rPr>
          <w:spacing w:val="1"/>
        </w:rPr>
        <w:t xml:space="preserve"> </w:t>
      </w:r>
      <w:r>
        <w:t>medals,</w:t>
      </w:r>
      <w:r>
        <w:rPr>
          <w:spacing w:val="1"/>
        </w:rPr>
        <w:t xml:space="preserve"> </w:t>
      </w:r>
      <w:r>
        <w:t>awards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scholarship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eligible</w:t>
      </w:r>
      <w:r>
        <w:rPr>
          <w:spacing w:val="-13"/>
        </w:rPr>
        <w:t xml:space="preserve"> </w:t>
      </w:r>
      <w:r>
        <w:rPr>
          <w:spacing w:val="-1"/>
        </w:rPr>
        <w:t>students</w:t>
      </w:r>
      <w:r>
        <w:rPr>
          <w:spacing w:val="-12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apply</w:t>
      </w:r>
      <w:r>
        <w:rPr>
          <w:spacing w:val="-1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same.</w:t>
      </w:r>
      <w:r>
        <w:rPr>
          <w:spacing w:val="-13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receive</w:t>
      </w:r>
      <w:r>
        <w:rPr>
          <w:spacing w:val="-13"/>
        </w:rPr>
        <w:t xml:space="preserve"> </w:t>
      </w:r>
      <w:r>
        <w:t>timely</w:t>
      </w:r>
      <w:r>
        <w:rPr>
          <w:spacing w:val="-14"/>
        </w:rPr>
        <w:t xml:space="preserve"> </w:t>
      </w:r>
      <w:r>
        <w:t>notifications</w:t>
      </w:r>
      <w:r>
        <w:rPr>
          <w:spacing w:val="-52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deadlines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procedure.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hassle</w:t>
      </w:r>
      <w:r>
        <w:rPr>
          <w:spacing w:val="-3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procedure.</w:t>
      </w:r>
    </w:p>
    <w:p>
      <w:pPr>
        <w:pStyle w:val="9"/>
      </w:pPr>
    </w:p>
    <w:p>
      <w:pPr>
        <w:pStyle w:val="9"/>
        <w:spacing w:before="2"/>
        <w:rPr>
          <w:sz w:val="18"/>
        </w:rPr>
      </w:pPr>
    </w:p>
    <w:p>
      <w:pPr>
        <w:pStyle w:val="16"/>
        <w:numPr>
          <w:ilvl w:val="1"/>
          <w:numId w:val="2"/>
        </w:numPr>
        <w:tabs>
          <w:tab w:val="left" w:pos="798"/>
        </w:tabs>
        <w:spacing w:before="0" w:after="0" w:line="240" w:lineRule="auto"/>
        <w:ind w:left="797" w:right="0" w:hanging="502"/>
        <w:jc w:val="left"/>
        <w:rPr>
          <w:b/>
          <w:sz w:val="28"/>
        </w:rPr>
      </w:pPr>
      <w:r>
        <w:rPr>
          <w:b/>
          <w:sz w:val="28"/>
        </w:rPr>
        <w:t>Module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Scope</w:t>
      </w:r>
    </w:p>
    <w:p>
      <w:pPr>
        <w:pStyle w:val="9"/>
        <w:spacing w:before="4"/>
        <w:rPr>
          <w:b/>
          <w:sz w:val="23"/>
        </w:rPr>
      </w:pPr>
    </w:p>
    <w:p>
      <w:pPr>
        <w:pStyle w:val="9"/>
        <w:spacing w:line="196" w:lineRule="auto"/>
        <w:ind w:left="296" w:right="519"/>
        <w:jc w:val="both"/>
      </w:pPr>
      <w:r>
        <w:t>This software will be mostly used by the students of IIITDM Jabalpur to get all the necessary details</w:t>
      </w:r>
      <w:r>
        <w:rPr>
          <w:spacing w:val="-52"/>
        </w:rPr>
        <w:t xml:space="preserve"> </w:t>
      </w:r>
      <w:r>
        <w:t>about various scholarships and awards. They also get the feature to apply for the same and track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status.</w:t>
      </w:r>
    </w:p>
    <w:p>
      <w:pPr>
        <w:pStyle w:val="9"/>
      </w:pPr>
    </w:p>
    <w:p>
      <w:pPr>
        <w:pStyle w:val="9"/>
        <w:spacing w:before="3"/>
        <w:rPr>
          <w:sz w:val="18"/>
        </w:rPr>
      </w:pPr>
    </w:p>
    <w:p>
      <w:pPr>
        <w:pStyle w:val="16"/>
        <w:numPr>
          <w:ilvl w:val="1"/>
          <w:numId w:val="2"/>
        </w:numPr>
        <w:tabs>
          <w:tab w:val="left" w:pos="798"/>
        </w:tabs>
        <w:spacing w:before="0" w:after="0" w:line="240" w:lineRule="auto"/>
        <w:ind w:left="797" w:right="0" w:hanging="502"/>
        <w:jc w:val="left"/>
        <w:rPr>
          <w:b/>
          <w:sz w:val="28"/>
        </w:rPr>
      </w:pPr>
      <w:r>
        <w:rPr>
          <w:b/>
          <w:sz w:val="28"/>
        </w:rPr>
        <w:t>Overview</w:t>
      </w:r>
    </w:p>
    <w:p>
      <w:pPr>
        <w:pStyle w:val="9"/>
        <w:spacing w:before="1"/>
        <w:rPr>
          <w:b/>
          <w:sz w:val="23"/>
        </w:rPr>
      </w:pPr>
    </w:p>
    <w:p>
      <w:pPr>
        <w:pStyle w:val="9"/>
        <w:spacing w:line="196" w:lineRule="auto"/>
        <w:ind w:left="296" w:right="524"/>
        <w:jc w:val="both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SRS</w:t>
      </w:r>
      <w:r>
        <w:rPr>
          <w:spacing w:val="-13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explicitly</w:t>
      </w:r>
      <w:r>
        <w:rPr>
          <w:spacing w:val="-10"/>
        </w:rPr>
        <w:t xml:space="preserve"> </w:t>
      </w:r>
      <w:r>
        <w:t>lists</w:t>
      </w:r>
      <w:r>
        <w:rPr>
          <w:spacing w:val="-12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5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 and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elaborates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cases.</w:t>
      </w:r>
    </w:p>
    <w:p>
      <w:pPr>
        <w:pStyle w:val="9"/>
      </w:pPr>
    </w:p>
    <w:p>
      <w:pPr>
        <w:pStyle w:val="9"/>
        <w:spacing w:before="3"/>
        <w:rPr>
          <w:sz w:val="18"/>
        </w:rPr>
      </w:pPr>
    </w:p>
    <w:p>
      <w:pPr>
        <w:pStyle w:val="16"/>
        <w:numPr>
          <w:ilvl w:val="1"/>
          <w:numId w:val="2"/>
        </w:numPr>
        <w:tabs>
          <w:tab w:val="left" w:pos="798"/>
        </w:tabs>
        <w:spacing w:before="0" w:after="0" w:line="240" w:lineRule="auto"/>
        <w:ind w:left="797" w:right="0" w:hanging="502"/>
        <w:jc w:val="left"/>
        <w:rPr>
          <w:b/>
          <w:sz w:val="28"/>
        </w:rPr>
      </w:pPr>
      <w:r>
        <w:rPr>
          <w:b/>
          <w:sz w:val="28"/>
        </w:rPr>
        <w:t>References</w:t>
      </w:r>
    </w:p>
    <w:p>
      <w:pPr>
        <w:pStyle w:val="9"/>
        <w:spacing w:before="4"/>
        <w:rPr>
          <w:b/>
          <w:sz w:val="23"/>
        </w:rPr>
      </w:pPr>
    </w:p>
    <w:p>
      <w:pPr>
        <w:pStyle w:val="9"/>
        <w:spacing w:line="196" w:lineRule="auto"/>
        <w:ind w:left="296" w:right="527"/>
        <w:jc w:val="both"/>
        <w:rPr>
          <w:rFonts w:hint="default"/>
          <w:lang w:val="en-US"/>
        </w:rPr>
      </w:pP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list,</w:t>
      </w:r>
      <w:r>
        <w:rPr>
          <w:spacing w:val="-8"/>
        </w:rPr>
        <w:t xml:space="preserve"> </w:t>
      </w:r>
      <w:r>
        <w:rPr>
          <w:spacing w:val="-1"/>
        </w:rPr>
        <w:t>eligibility</w:t>
      </w:r>
      <w:r>
        <w:rPr>
          <w:spacing w:val="-12"/>
        </w:rPr>
        <w:t xml:space="preserve"> </w:t>
      </w:r>
      <w:r>
        <w:rPr>
          <w:spacing w:val="-1"/>
        </w:rPr>
        <w:t>criteria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procedure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awards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scholarships</w:t>
      </w:r>
      <w:r>
        <w:rPr>
          <w:spacing w:val="-7"/>
        </w:rPr>
        <w:t xml:space="preserve"> </w:t>
      </w:r>
      <w:r>
        <w:t>refer</w:t>
      </w:r>
      <w:r>
        <w:rPr>
          <w:spacing w:val="-5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document: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"https://www.iiitdmj.ac.in/academics/download/SPACS-fellowships.pdf"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https://www.iiitdmj.ac.in/academics/download/SPACS-fellowships.pdf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pStyle w:val="9"/>
        <w:spacing w:line="225" w:lineRule="exact"/>
        <w:ind w:firstLine="360" w:firstLineChars="150"/>
        <w:jc w:val="both"/>
      </w:pPr>
      <w:r>
        <w:t>Dr.</w:t>
      </w:r>
      <w:r>
        <w:rPr>
          <w:spacing w:val="-4"/>
        </w:rPr>
        <w:t xml:space="preserve"> </w:t>
      </w:r>
      <w:r>
        <w:t>Subir</w:t>
      </w:r>
      <w:r>
        <w:rPr>
          <w:spacing w:val="-2"/>
        </w:rPr>
        <w:t xml:space="preserve"> </w:t>
      </w:r>
      <w:r>
        <w:t>Singh</w:t>
      </w:r>
      <w:r>
        <w:rPr>
          <w:spacing w:val="-3"/>
        </w:rPr>
        <w:t xml:space="preserve"> </w:t>
      </w:r>
      <w:r>
        <w:t>Lamba,</w:t>
      </w:r>
      <w:r>
        <w:rPr>
          <w:spacing w:val="-4"/>
        </w:rPr>
        <w:t xml:space="preserve"> </w:t>
      </w:r>
      <w:r>
        <w:t>SPACS</w:t>
      </w:r>
      <w:r>
        <w:rPr>
          <w:spacing w:val="-3"/>
        </w:rPr>
        <w:t xml:space="preserve"> </w:t>
      </w:r>
      <w:r>
        <w:t>Convener</w:t>
      </w:r>
      <w:r>
        <w:rPr>
          <w:spacing w:val="1"/>
        </w:rPr>
        <w:t xml:space="preserve"> </w:t>
      </w:r>
      <w:r>
        <w:t>IIITDM</w:t>
      </w:r>
      <w:r>
        <w:rPr>
          <w:spacing w:val="-2"/>
        </w:rPr>
        <w:t xml:space="preserve"> </w:t>
      </w:r>
      <w:r>
        <w:t>Jabalpur</w:t>
      </w:r>
    </w:p>
    <w:p>
      <w:pPr>
        <w:pStyle w:val="9"/>
        <w:spacing w:line="266" w:lineRule="exact"/>
        <w:ind w:left="296"/>
        <w:jc w:val="both"/>
      </w:pPr>
      <w:r>
        <w:t>Dr.</w:t>
      </w:r>
      <w:r>
        <w:rPr>
          <w:spacing w:val="-4"/>
        </w:rPr>
        <w:t xml:space="preserve"> </w:t>
      </w:r>
      <w:r>
        <w:t>Atul</w:t>
      </w:r>
      <w:r>
        <w:rPr>
          <w:spacing w:val="1"/>
        </w:rPr>
        <w:t xml:space="preserve"> </w:t>
      </w:r>
      <w:r>
        <w:t>Gupta (Mentor),</w:t>
      </w:r>
      <w:r>
        <w:rPr>
          <w:spacing w:val="-5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IIITDM</w:t>
      </w:r>
      <w:r>
        <w:rPr>
          <w:spacing w:val="-2"/>
        </w:rPr>
        <w:t xml:space="preserve"> </w:t>
      </w:r>
      <w:r>
        <w:t>Jabalpur</w:t>
      </w:r>
    </w:p>
    <w:p>
      <w:pPr>
        <w:pStyle w:val="9"/>
      </w:pPr>
    </w:p>
    <w:p>
      <w:pPr>
        <w:pStyle w:val="2"/>
        <w:numPr>
          <w:ilvl w:val="0"/>
          <w:numId w:val="2"/>
        </w:numPr>
        <w:tabs>
          <w:tab w:val="left" w:pos="719"/>
        </w:tabs>
        <w:spacing w:before="168" w:after="0" w:line="240" w:lineRule="auto"/>
        <w:ind w:left="718" w:right="0" w:hanging="423"/>
        <w:jc w:val="left"/>
      </w:pPr>
      <w:bookmarkStart w:id="4" w:name="_TOC_250013"/>
      <w:r>
        <w:t>Overall</w:t>
      </w:r>
      <w:r>
        <w:rPr>
          <w:spacing w:val="-9"/>
        </w:rPr>
        <w:t xml:space="preserve"> </w:t>
      </w:r>
      <w:bookmarkEnd w:id="4"/>
      <w:r>
        <w:t>Description</w:t>
      </w:r>
    </w:p>
    <w:p>
      <w:pPr>
        <w:pStyle w:val="9"/>
        <w:spacing w:before="10"/>
        <w:rPr>
          <w:b/>
          <w:sz w:val="42"/>
        </w:rPr>
      </w:pPr>
    </w:p>
    <w:p>
      <w:pPr>
        <w:pStyle w:val="3"/>
        <w:numPr>
          <w:ilvl w:val="1"/>
          <w:numId w:val="2"/>
        </w:numPr>
        <w:tabs>
          <w:tab w:val="left" w:pos="798"/>
        </w:tabs>
        <w:spacing w:before="0" w:after="0" w:line="240" w:lineRule="auto"/>
        <w:ind w:left="797" w:right="0" w:hanging="502"/>
        <w:jc w:val="left"/>
        <w:rPr>
          <w:rFonts w:ascii="Calibri"/>
        </w:rPr>
      </w:pPr>
      <w:bookmarkStart w:id="5" w:name="_TOC_250012"/>
      <w:bookmarkEnd w:id="5"/>
      <w:r>
        <w:rPr>
          <w:rFonts w:ascii="Calibri"/>
        </w:rPr>
        <w:t>Product Perspective</w:t>
      </w:r>
    </w:p>
    <w:p>
      <w:pPr>
        <w:pStyle w:val="9"/>
        <w:spacing w:before="4"/>
        <w:rPr>
          <w:b/>
          <w:sz w:val="23"/>
        </w:rPr>
      </w:pPr>
    </w:p>
    <w:p>
      <w:pPr>
        <w:pStyle w:val="9"/>
        <w:spacing w:line="196" w:lineRule="auto"/>
        <w:ind w:left="476" w:right="783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awards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scholarship</w:t>
      </w:r>
      <w:r>
        <w:rPr>
          <w:spacing w:val="-11"/>
        </w:rPr>
        <w:t xml:space="preserve"> </w:t>
      </w:r>
      <w:r>
        <w:rPr>
          <w:spacing w:val="-1"/>
        </w:rPr>
        <w:t>portal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replaces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manual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tedious</w:t>
      </w:r>
      <w:r>
        <w:rPr>
          <w:spacing w:val="-52"/>
        </w:rPr>
        <w:t xml:space="preserve"> </w:t>
      </w:r>
      <w:r>
        <w:t>processes for applying for various awards and scholarships. The system is expected to evolve</w:t>
      </w:r>
      <w:r>
        <w:rPr>
          <w:spacing w:val="1"/>
        </w:rPr>
        <w:t xml:space="preserve"> </w:t>
      </w:r>
      <w:r>
        <w:t>over further releases and develop into a fully automated system thereby minimizing manual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paperwork.</w:t>
      </w:r>
    </w:p>
    <w:p>
      <w:pPr>
        <w:spacing w:after="0" w:line="196" w:lineRule="auto"/>
        <w:jc w:val="both"/>
        <w:sectPr>
          <w:headerReference r:id="rId6" w:type="default"/>
          <w:pgSz w:w="12240" w:h="15840"/>
          <w:pgMar w:top="1340" w:right="780" w:bottom="280" w:left="1000" w:header="735" w:footer="0" w:gutter="0"/>
          <w:pgNumType w:start="1"/>
          <w:cols w:space="720" w:num="1"/>
        </w:sectPr>
      </w:pPr>
    </w:p>
    <w:p>
      <w:pPr>
        <w:pStyle w:val="3"/>
        <w:numPr>
          <w:ilvl w:val="1"/>
          <w:numId w:val="2"/>
        </w:numPr>
        <w:tabs>
          <w:tab w:val="left" w:pos="798"/>
        </w:tabs>
        <w:spacing w:before="85" w:after="0" w:line="240" w:lineRule="auto"/>
        <w:ind w:left="797" w:right="0" w:hanging="502"/>
        <w:jc w:val="left"/>
        <w:rPr>
          <w:rFonts w:ascii="Calibri"/>
        </w:rPr>
      </w:pPr>
      <w:bookmarkStart w:id="6" w:name="_TOC_250011"/>
      <w:bookmarkEnd w:id="6"/>
      <w:r>
        <w:rPr>
          <w:rFonts w:ascii="Calibri"/>
        </w:rPr>
        <w:t>Product Functions</w:t>
      </w:r>
    </w:p>
    <w:p>
      <w:pPr>
        <w:pStyle w:val="9"/>
        <w:spacing w:before="243" w:line="266" w:lineRule="exact"/>
        <w:ind w:left="476"/>
        <w:jc w:val="both"/>
      </w:pPr>
      <w:r>
        <w:t>In</w:t>
      </w:r>
      <w:r>
        <w:rPr>
          <w:spacing w:val="-3"/>
        </w:rPr>
        <w:t xml:space="preserve"> </w:t>
      </w:r>
      <w:r>
        <w:t>IIITDM</w:t>
      </w:r>
      <w:r>
        <w:rPr>
          <w:spacing w:val="-3"/>
        </w:rPr>
        <w:t xml:space="preserve"> </w:t>
      </w:r>
      <w:r>
        <w:t>Jabalpur 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Faculty.</w:t>
      </w:r>
    </w:p>
    <w:p>
      <w:pPr>
        <w:pStyle w:val="9"/>
        <w:spacing w:before="15" w:line="196" w:lineRule="auto"/>
        <w:ind w:left="476" w:right="783"/>
        <w:jc w:val="both"/>
      </w:pPr>
      <w:r>
        <w:t>There is a Scholarship: (i) Merit Cum Means (MCM) Scholarship. There are various awards and</w:t>
      </w:r>
      <w:r>
        <w:rPr>
          <w:spacing w:val="-52"/>
        </w:rPr>
        <w:t xml:space="preserve"> </w:t>
      </w:r>
      <w:r>
        <w:t>prizes</w:t>
      </w:r>
      <w:r>
        <w:rPr>
          <w:spacing w:val="1"/>
        </w:rPr>
        <w:t xml:space="preserve"> </w:t>
      </w:r>
      <w:r>
        <w:t>-Chairman's</w:t>
      </w:r>
      <w:r>
        <w:rPr>
          <w:spacing w:val="1"/>
        </w:rPr>
        <w:t xml:space="preserve"> </w:t>
      </w:r>
      <w:r>
        <w:t>Gold</w:t>
      </w:r>
      <w:r>
        <w:rPr>
          <w:spacing w:val="1"/>
        </w:rPr>
        <w:t xml:space="preserve"> </w:t>
      </w:r>
      <w:r>
        <w:t>Medal,</w:t>
      </w:r>
      <w:r>
        <w:rPr>
          <w:spacing w:val="1"/>
        </w:rPr>
        <w:t xml:space="preserve"> </w:t>
      </w:r>
      <w:r>
        <w:t>Director’s</w:t>
      </w:r>
      <w:r>
        <w:rPr>
          <w:spacing w:val="1"/>
        </w:rPr>
        <w:t xml:space="preserve"> </w:t>
      </w:r>
      <w:r>
        <w:t>Gold</w:t>
      </w:r>
      <w:r>
        <w:rPr>
          <w:spacing w:val="1"/>
        </w:rPr>
        <w:t xml:space="preserve"> </w:t>
      </w:r>
      <w:r>
        <w:t>Medals,</w:t>
      </w:r>
      <w:r>
        <w:rPr>
          <w:spacing w:val="1"/>
        </w:rPr>
        <w:t xml:space="preserve"> </w:t>
      </w:r>
      <w:r>
        <w:t>D&amp;M</w:t>
      </w:r>
      <w:r>
        <w:rPr>
          <w:spacing w:val="1"/>
        </w:rPr>
        <w:t xml:space="preserve"> </w:t>
      </w:r>
      <w:r>
        <w:t>Proficiency</w:t>
      </w:r>
      <w:r>
        <w:rPr>
          <w:spacing w:val="1"/>
        </w:rPr>
        <w:t xml:space="preserve"> </w:t>
      </w:r>
      <w:r>
        <w:t>Gold</w:t>
      </w:r>
      <w:r>
        <w:rPr>
          <w:spacing w:val="1"/>
        </w:rPr>
        <w:t xml:space="preserve"> </w:t>
      </w:r>
      <w:r>
        <w:t>Medals,</w:t>
      </w:r>
      <w:r>
        <w:rPr>
          <w:spacing w:val="1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Proficiency</w:t>
      </w:r>
      <w:r>
        <w:rPr>
          <w:spacing w:val="-4"/>
        </w:rPr>
        <w:t xml:space="preserve"> </w:t>
      </w:r>
      <w:r>
        <w:t>Medals,</w:t>
      </w:r>
      <w:r>
        <w:rPr>
          <w:spacing w:val="-3"/>
        </w:rPr>
        <w:t xml:space="preserve"> </w:t>
      </w:r>
      <w:r>
        <w:t>D&amp;M Proficiency</w:t>
      </w:r>
      <w:r>
        <w:rPr>
          <w:spacing w:val="-7"/>
        </w:rPr>
        <w:t xml:space="preserve"> </w:t>
      </w:r>
      <w:r>
        <w:t>Prizes,</w:t>
      </w:r>
      <w:r>
        <w:rPr>
          <w:spacing w:val="-8"/>
        </w:rPr>
        <w:t xml:space="preserve"> </w:t>
      </w:r>
      <w:r>
        <w:t>Director’s</w:t>
      </w:r>
      <w:r>
        <w:rPr>
          <w:spacing w:val="-6"/>
        </w:rPr>
        <w:t xml:space="preserve"> </w:t>
      </w:r>
      <w:r>
        <w:t>Silver</w:t>
      </w:r>
      <w:r>
        <w:rPr>
          <w:spacing w:val="-5"/>
        </w:rPr>
        <w:t xml:space="preserve"> </w:t>
      </w:r>
      <w:r>
        <w:t>Medals,</w:t>
      </w:r>
      <w:r>
        <w:rPr>
          <w:spacing w:val="-4"/>
        </w:rPr>
        <w:t xml:space="preserve"> </w:t>
      </w:r>
      <w:r>
        <w:t>Notional</w:t>
      </w:r>
      <w:r>
        <w:rPr>
          <w:spacing w:val="-5"/>
        </w:rPr>
        <w:t xml:space="preserve"> </w:t>
      </w:r>
      <w:r>
        <w:t>Prizes</w:t>
      </w:r>
      <w:r>
        <w:rPr>
          <w:spacing w:val="-5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Certificates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Merit.</w:t>
      </w:r>
    </w:p>
    <w:p>
      <w:pPr>
        <w:pStyle w:val="9"/>
        <w:spacing w:line="196" w:lineRule="auto"/>
        <w:ind w:left="296" w:right="515"/>
        <w:jc w:val="both"/>
        <w:rPr>
          <w:rFonts w:hint="default"/>
          <w:spacing w:val="1"/>
          <w:lang w:val="en-US"/>
        </w:rPr>
      </w:pPr>
      <w:r>
        <w:t>Each student fulfilling the required criteria as mentioned in the SPACS manual and interested can</w:t>
      </w:r>
      <w:r>
        <w:rPr>
          <w:spacing w:val="1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MCM</w:t>
      </w:r>
      <w:r>
        <w:rPr>
          <w:spacing w:val="-7"/>
        </w:rPr>
        <w:t xml:space="preserve"> </w:t>
      </w:r>
      <w:r>
        <w:t>scholarship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awards.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SPACS</w:t>
      </w:r>
      <w:r>
        <w:rPr>
          <w:spacing w:val="-5"/>
        </w:rPr>
        <w:t xml:space="preserve"> </w:t>
      </w:r>
      <w:r>
        <w:t>Assistant</w:t>
      </w:r>
      <w:r>
        <w:rPr>
          <w:spacing w:val="-8"/>
        </w:rPr>
        <w:t xml:space="preserve"> </w:t>
      </w:r>
      <w:r>
        <w:t>(Staff)</w:t>
      </w:r>
      <w:r>
        <w:rPr>
          <w:spacing w:val="-5"/>
        </w:rPr>
        <w:t xml:space="preserve"> </w:t>
      </w:r>
      <w:r>
        <w:t>physically</w:t>
      </w:r>
      <w:r>
        <w:rPr>
          <w:spacing w:val="-5"/>
        </w:rPr>
        <w:t xml:space="preserve"> </w:t>
      </w:r>
      <w:r>
        <w:t>verifies</w:t>
      </w:r>
      <w:r>
        <w:rPr>
          <w:spacing w:val="-52"/>
        </w:rPr>
        <w:t xml:space="preserve"> </w:t>
      </w:r>
      <w:r>
        <w:t>the documents submitted by the student and update this information in the portal. The SPACS</w:t>
      </w:r>
      <w:r>
        <w:rPr>
          <w:spacing w:val="1"/>
        </w:rPr>
        <w:t xml:space="preserve"> </w:t>
      </w:r>
      <w:r>
        <w:t>Convener (Faculty) goes through the submitted applications and grants the award if the applicant</w:t>
      </w:r>
      <w:r>
        <w:rPr>
          <w:spacing w:val="1"/>
        </w:rPr>
        <w:t xml:space="preserve"> </w:t>
      </w:r>
      <w:r>
        <w:t>(student) is eligible. For the list, eligibility criteria and application procedure of the various awards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scholarships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document: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 xml:space="preserve">   </w:t>
      </w:r>
      <w:r>
        <w:rPr>
          <w:rFonts w:hint="default"/>
          <w:spacing w:val="1"/>
          <w:lang w:val="en-US"/>
        </w:rPr>
        <w:fldChar w:fldCharType="begin"/>
      </w:r>
      <w:r>
        <w:rPr>
          <w:rFonts w:hint="default"/>
          <w:spacing w:val="1"/>
          <w:lang w:val="en-US"/>
        </w:rPr>
        <w:instrText xml:space="preserve"> HYPERLINK "https://www.iiitdmj.ac.in/academics/download/SPACS-fellowships.pdf" </w:instrText>
      </w:r>
      <w:r>
        <w:rPr>
          <w:rFonts w:hint="default"/>
          <w:spacing w:val="1"/>
          <w:lang w:val="en-US"/>
        </w:rPr>
        <w:fldChar w:fldCharType="separate"/>
      </w:r>
      <w:r>
        <w:rPr>
          <w:rStyle w:val="11"/>
          <w:rFonts w:hint="default"/>
          <w:spacing w:val="1"/>
          <w:lang w:val="en-US"/>
        </w:rPr>
        <w:t>https://www.iiitdmj.ac.in/academics/download/SPACS-fellowships.pdf</w:t>
      </w:r>
      <w:r>
        <w:rPr>
          <w:rFonts w:hint="default"/>
          <w:spacing w:val="1"/>
          <w:lang w:val="en-US"/>
        </w:rPr>
        <w:fldChar w:fldCharType="end"/>
      </w:r>
    </w:p>
    <w:p>
      <w:pPr>
        <w:pStyle w:val="9"/>
        <w:spacing w:line="196" w:lineRule="auto"/>
        <w:ind w:right="515"/>
        <w:jc w:val="both"/>
        <w:rPr>
          <w:rFonts w:hint="default"/>
          <w:spacing w:val="1"/>
          <w:lang w:val="en-US"/>
        </w:rPr>
      </w:pPr>
    </w:p>
    <w:p>
      <w:pPr>
        <w:pStyle w:val="9"/>
        <w:rPr>
          <w:sz w:val="20"/>
        </w:rPr>
      </w:pPr>
    </w:p>
    <w:p>
      <w:pPr>
        <w:pStyle w:val="9"/>
        <w:spacing w:before="5"/>
        <w:rPr>
          <w:sz w:val="18"/>
        </w:rPr>
      </w:pPr>
    </w:p>
    <w:p>
      <w:pPr>
        <w:pStyle w:val="3"/>
        <w:numPr>
          <w:ilvl w:val="1"/>
          <w:numId w:val="2"/>
        </w:numPr>
        <w:tabs>
          <w:tab w:val="left" w:pos="798"/>
        </w:tabs>
        <w:spacing w:before="44" w:after="0" w:line="240" w:lineRule="auto"/>
        <w:ind w:left="797" w:right="0" w:hanging="502"/>
        <w:jc w:val="left"/>
        <w:rPr>
          <w:rFonts w:ascii="Calibri"/>
        </w:rPr>
      </w:pPr>
      <w:bookmarkStart w:id="7" w:name="_TOC_250010"/>
      <w:r>
        <w:rPr>
          <w:rFonts w:ascii="Calibri"/>
        </w:rPr>
        <w:t>User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Classes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bookmarkEnd w:id="7"/>
      <w:r>
        <w:rPr>
          <w:rFonts w:ascii="Calibri"/>
        </w:rPr>
        <w:t>Characteristics</w:t>
      </w:r>
    </w:p>
    <w:p>
      <w:pPr>
        <w:pStyle w:val="9"/>
        <w:spacing w:before="6"/>
        <w:rPr>
          <w:b/>
          <w:sz w:val="21"/>
        </w:rPr>
      </w:pPr>
    </w:p>
    <w:p>
      <w:pPr>
        <w:spacing w:before="0"/>
        <w:ind w:left="296" w:right="0" w:firstLine="0"/>
        <w:jc w:val="left"/>
        <w:rPr>
          <w:sz w:val="22"/>
        </w:rPr>
      </w:pPr>
      <w:r>
        <w:rPr>
          <w:sz w:val="22"/>
        </w:rPr>
        <w:t>Following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users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 module</w:t>
      </w:r>
    </w:p>
    <w:p>
      <w:pPr>
        <w:pStyle w:val="9"/>
        <w:spacing w:before="3"/>
        <w:rPr>
          <w:sz w:val="19"/>
        </w:rPr>
      </w:pPr>
    </w:p>
    <w:p>
      <w:pPr>
        <w:spacing w:before="0" w:line="213" w:lineRule="auto"/>
        <w:ind w:left="296" w:right="536" w:firstLine="0"/>
        <w:jc w:val="left"/>
        <w:rPr>
          <w:sz w:val="22"/>
        </w:rPr>
      </w:pPr>
      <w:r>
        <w:rPr>
          <w:b/>
          <w:sz w:val="22"/>
        </w:rPr>
        <w:t xml:space="preserve">User: </w:t>
      </w:r>
      <w:r>
        <w:rPr>
          <w:sz w:val="22"/>
        </w:rPr>
        <w:t>A user is the person who have logged in the system. He is able to browse through catalogue of</w:t>
      </w:r>
      <w:r>
        <w:rPr>
          <w:spacing w:val="1"/>
          <w:sz w:val="22"/>
        </w:rPr>
        <w:t xml:space="preserve"> </w:t>
      </w:r>
      <w:r>
        <w:rPr>
          <w:sz w:val="22"/>
        </w:rPr>
        <w:t>available</w:t>
      </w:r>
      <w:r>
        <w:rPr>
          <w:spacing w:val="-4"/>
          <w:sz w:val="22"/>
        </w:rPr>
        <w:t xml:space="preserve"> </w:t>
      </w:r>
      <w:r>
        <w:rPr>
          <w:sz w:val="22"/>
        </w:rPr>
        <w:t>medals,</w:t>
      </w:r>
      <w:r>
        <w:rPr>
          <w:spacing w:val="-2"/>
          <w:sz w:val="22"/>
        </w:rPr>
        <w:t xml:space="preserve"> </w:t>
      </w:r>
      <w:r>
        <w:rPr>
          <w:sz w:val="22"/>
        </w:rPr>
        <w:t>scholarships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other</w:t>
      </w:r>
      <w:r>
        <w:rPr>
          <w:spacing w:val="-4"/>
          <w:sz w:val="22"/>
        </w:rPr>
        <w:t xml:space="preserve"> </w:t>
      </w:r>
      <w:r>
        <w:rPr>
          <w:sz w:val="22"/>
        </w:rPr>
        <w:t>awards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prizes,</w:t>
      </w:r>
      <w:r>
        <w:rPr>
          <w:spacing w:val="-2"/>
          <w:sz w:val="22"/>
        </w:rPr>
        <w:t xml:space="preserve"> </w:t>
      </w:r>
      <w:r>
        <w:rPr>
          <w:sz w:val="22"/>
        </w:rPr>
        <w:t>browse</w:t>
      </w:r>
      <w:r>
        <w:rPr>
          <w:spacing w:val="-3"/>
          <w:sz w:val="22"/>
        </w:rPr>
        <w:t xml:space="preserve"> </w:t>
      </w:r>
      <w:r>
        <w:rPr>
          <w:sz w:val="22"/>
        </w:rPr>
        <w:t>previous</w:t>
      </w:r>
      <w:r>
        <w:rPr>
          <w:spacing w:val="-2"/>
          <w:sz w:val="22"/>
        </w:rPr>
        <w:t xml:space="preserve"> </w:t>
      </w:r>
      <w:r>
        <w:rPr>
          <w:sz w:val="22"/>
        </w:rPr>
        <w:t>awardees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also</w:t>
      </w:r>
      <w:r>
        <w:rPr>
          <w:spacing w:val="-4"/>
          <w:sz w:val="22"/>
        </w:rPr>
        <w:t xml:space="preserve"> </w:t>
      </w:r>
      <w:r>
        <w:rPr>
          <w:sz w:val="22"/>
        </w:rPr>
        <w:t>view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6"/>
          <w:sz w:val="22"/>
        </w:rPr>
        <w:t xml:space="preserve"> </w:t>
      </w:r>
      <w:r>
        <w:rPr>
          <w:sz w:val="22"/>
        </w:rPr>
        <w:t>details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SPACS</w:t>
      </w:r>
      <w:r>
        <w:rPr>
          <w:spacing w:val="-5"/>
          <w:sz w:val="22"/>
        </w:rPr>
        <w:t xml:space="preserve"> </w:t>
      </w:r>
      <w:r>
        <w:rPr>
          <w:sz w:val="22"/>
        </w:rPr>
        <w:t>members.</w:t>
      </w:r>
    </w:p>
    <w:p>
      <w:pPr>
        <w:spacing w:before="3" w:line="213" w:lineRule="auto"/>
        <w:ind w:left="296" w:right="536" w:firstLine="0"/>
        <w:jc w:val="left"/>
        <w:rPr>
          <w:sz w:val="22"/>
        </w:rPr>
      </w:pPr>
      <w:r>
        <w:rPr>
          <w:b/>
          <w:sz w:val="22"/>
        </w:rPr>
        <w:t xml:space="preserve">Student: </w:t>
      </w:r>
      <w:r>
        <w:rPr>
          <w:sz w:val="22"/>
        </w:rPr>
        <w:t>A student of IIITDM Jabalpur who first logs into the system. He is able to browse through the</w:t>
      </w:r>
      <w:r>
        <w:rPr>
          <w:spacing w:val="1"/>
          <w:sz w:val="22"/>
        </w:rPr>
        <w:t xml:space="preserve"> </w:t>
      </w:r>
      <w:r>
        <w:rPr>
          <w:sz w:val="22"/>
        </w:rPr>
        <w:t>details and modalities regarding eligibility and application procedure. He can then apply for a specific</w:t>
      </w:r>
      <w:r>
        <w:rPr>
          <w:spacing w:val="1"/>
          <w:sz w:val="22"/>
        </w:rPr>
        <w:t xml:space="preserve"> </w:t>
      </w:r>
      <w:r>
        <w:rPr>
          <w:sz w:val="22"/>
        </w:rPr>
        <w:t>medal/scholarship/award.</w:t>
      </w:r>
      <w:r>
        <w:rPr>
          <w:spacing w:val="-5"/>
          <w:sz w:val="22"/>
        </w:rPr>
        <w:t xml:space="preserve"> </w:t>
      </w:r>
      <w:r>
        <w:rPr>
          <w:sz w:val="22"/>
        </w:rPr>
        <w:t>He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also track</w:t>
      </w:r>
      <w:r>
        <w:rPr>
          <w:spacing w:val="-1"/>
          <w:sz w:val="22"/>
        </w:rPr>
        <w:t xml:space="preserve"> </w:t>
      </w:r>
      <w:r>
        <w:rPr>
          <w:sz w:val="22"/>
        </w:rPr>
        <w:t>his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status.</w:t>
      </w:r>
      <w:r>
        <w:rPr>
          <w:spacing w:val="-1"/>
          <w:sz w:val="22"/>
        </w:rPr>
        <w:t xml:space="preserve"> </w:t>
      </w:r>
      <w:r>
        <w:rPr>
          <w:sz w:val="22"/>
        </w:rPr>
        <w:t>He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upload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necessary</w:t>
      </w:r>
      <w:r>
        <w:rPr>
          <w:spacing w:val="-1"/>
          <w:sz w:val="22"/>
        </w:rPr>
        <w:t xml:space="preserve"> </w:t>
      </w:r>
      <w:r>
        <w:rPr>
          <w:sz w:val="22"/>
        </w:rPr>
        <w:t>documents</w:t>
      </w:r>
      <w:r>
        <w:rPr>
          <w:spacing w:val="-46"/>
          <w:sz w:val="22"/>
        </w:rPr>
        <w:t xml:space="preserve"> </w:t>
      </w:r>
      <w:r>
        <w:rPr>
          <w:sz w:val="22"/>
        </w:rPr>
        <w:t>while</w:t>
      </w:r>
      <w:r>
        <w:rPr>
          <w:spacing w:val="-1"/>
          <w:sz w:val="22"/>
        </w:rPr>
        <w:t xml:space="preserve"> </w:t>
      </w:r>
      <w:r>
        <w:rPr>
          <w:sz w:val="22"/>
        </w:rPr>
        <w:t>applying for</w:t>
      </w:r>
      <w:r>
        <w:rPr>
          <w:spacing w:val="-2"/>
          <w:sz w:val="22"/>
        </w:rPr>
        <w:t xml:space="preserve"> </w:t>
      </w:r>
      <w:r>
        <w:rPr>
          <w:sz w:val="22"/>
        </w:rPr>
        <w:t>scholarships/medals.</w:t>
      </w:r>
    </w:p>
    <w:p>
      <w:pPr>
        <w:spacing w:before="0" w:line="240" w:lineRule="auto"/>
        <w:ind w:left="296" w:right="536" w:firstLine="0"/>
        <w:jc w:val="left"/>
        <w:rPr>
          <w:sz w:val="22"/>
        </w:rPr>
      </w:pPr>
      <w:r>
        <w:rPr>
          <w:b/>
          <w:sz w:val="22"/>
        </w:rPr>
        <w:t xml:space="preserve">SPACS Convener (Faculty): </w:t>
      </w:r>
      <w:r>
        <w:rPr>
          <w:sz w:val="22"/>
        </w:rPr>
        <w:t>People responsible for circulating notifications about the awards and also</w:t>
      </w:r>
      <w:r>
        <w:rPr>
          <w:spacing w:val="1"/>
          <w:sz w:val="22"/>
        </w:rPr>
        <w:t xml:space="preserve"> </w:t>
      </w:r>
      <w:r>
        <w:rPr>
          <w:sz w:val="22"/>
        </w:rPr>
        <w:t>deciding the recipients. He can introduce new awards and modify the existing ones. He can manage the</w:t>
      </w:r>
      <w:r>
        <w:rPr>
          <w:spacing w:val="1"/>
          <w:sz w:val="22"/>
        </w:rPr>
        <w:t xml:space="preserve"> </w:t>
      </w:r>
      <w:r>
        <w:rPr>
          <w:sz w:val="22"/>
        </w:rPr>
        <w:t>Medals/Awards/Scholarships</w:t>
      </w:r>
      <w:r>
        <w:rPr>
          <w:spacing w:val="-2"/>
          <w:sz w:val="22"/>
        </w:rPr>
        <w:t xml:space="preserve"> </w:t>
      </w:r>
      <w:r>
        <w:rPr>
          <w:sz w:val="22"/>
        </w:rPr>
        <w:t>catalogues.</w:t>
      </w:r>
      <w:r>
        <w:rPr>
          <w:spacing w:val="-1"/>
          <w:sz w:val="22"/>
        </w:rPr>
        <w:t xml:space="preserve"> </w:t>
      </w:r>
      <w:r>
        <w:rPr>
          <w:sz w:val="22"/>
        </w:rPr>
        <w:t>He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final</w:t>
      </w:r>
      <w:r>
        <w:rPr>
          <w:spacing w:val="-2"/>
          <w:sz w:val="22"/>
        </w:rPr>
        <w:t xml:space="preserve"> </w:t>
      </w:r>
      <w:r>
        <w:rPr>
          <w:sz w:val="22"/>
        </w:rPr>
        <w:t>authority to</w:t>
      </w:r>
      <w:r>
        <w:rPr>
          <w:spacing w:val="-2"/>
          <w:sz w:val="22"/>
        </w:rPr>
        <w:t xml:space="preserve"> </w:t>
      </w:r>
      <w:r>
        <w:rPr>
          <w:sz w:val="22"/>
        </w:rPr>
        <w:t>decide</w:t>
      </w:r>
      <w:r>
        <w:rPr>
          <w:spacing w:val="-3"/>
          <w:sz w:val="22"/>
        </w:rPr>
        <w:t xml:space="preserve"> </w:t>
      </w:r>
      <w:r>
        <w:rPr>
          <w:sz w:val="22"/>
        </w:rPr>
        <w:t>who</w:t>
      </w:r>
      <w:r>
        <w:rPr>
          <w:spacing w:val="-3"/>
          <w:sz w:val="22"/>
        </w:rPr>
        <w:t xml:space="preserve"> </w:t>
      </w:r>
      <w:r>
        <w:rPr>
          <w:sz w:val="22"/>
        </w:rPr>
        <w:t>gets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award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who</w:t>
      </w:r>
      <w:r>
        <w:rPr>
          <w:spacing w:val="-47"/>
          <w:sz w:val="22"/>
        </w:rPr>
        <w:t xml:space="preserve"> </w:t>
      </w:r>
      <w:r>
        <w:rPr>
          <w:sz w:val="22"/>
        </w:rPr>
        <w:t>doesn’t.</w:t>
      </w:r>
    </w:p>
    <w:p>
      <w:pPr>
        <w:spacing w:before="0"/>
        <w:ind w:left="296" w:right="536" w:firstLine="0"/>
        <w:jc w:val="left"/>
        <w:rPr>
          <w:sz w:val="22"/>
        </w:rPr>
      </w:pPr>
      <w:r>
        <w:rPr>
          <w:b/>
          <w:sz w:val="22"/>
        </w:rPr>
        <w:t xml:space="preserve">SPACS Assistant (Staff): </w:t>
      </w:r>
      <w:r>
        <w:rPr>
          <w:sz w:val="22"/>
        </w:rPr>
        <w:t>The main purpose of the staff is physical verification of the documents and</w:t>
      </w:r>
      <w:r>
        <w:rPr>
          <w:spacing w:val="1"/>
          <w:sz w:val="22"/>
        </w:rPr>
        <w:t xml:space="preserve"> </w:t>
      </w:r>
      <w:r>
        <w:rPr>
          <w:sz w:val="22"/>
        </w:rPr>
        <w:t>updating</w:t>
      </w:r>
      <w:r>
        <w:rPr>
          <w:spacing w:val="-1"/>
          <w:sz w:val="22"/>
        </w:rPr>
        <w:t xml:space="preserve"> </w:t>
      </w:r>
      <w:r>
        <w:rPr>
          <w:sz w:val="22"/>
        </w:rPr>
        <w:t>the application 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students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portal.</w:t>
      </w:r>
      <w:r>
        <w:rPr>
          <w:spacing w:val="-1"/>
          <w:sz w:val="22"/>
        </w:rPr>
        <w:t xml:space="preserve"> </w:t>
      </w:r>
      <w:r>
        <w:rPr>
          <w:sz w:val="22"/>
        </w:rPr>
        <w:t>He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notify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student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lack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7"/>
          <w:sz w:val="22"/>
        </w:rPr>
        <w:t xml:space="preserve"> </w:t>
      </w:r>
      <w:r>
        <w:rPr>
          <w:sz w:val="22"/>
        </w:rPr>
        <w:t>required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 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applications.</w:t>
      </w:r>
    </w:p>
    <w:p>
      <w:pPr>
        <w:pStyle w:val="9"/>
        <w:rPr>
          <w:sz w:val="22"/>
        </w:rPr>
      </w:pPr>
    </w:p>
    <w:p>
      <w:pPr>
        <w:pStyle w:val="9"/>
        <w:spacing w:before="5"/>
        <w:rPr>
          <w:sz w:val="20"/>
        </w:rPr>
      </w:pPr>
    </w:p>
    <w:p>
      <w:pPr>
        <w:pStyle w:val="16"/>
        <w:numPr>
          <w:ilvl w:val="1"/>
          <w:numId w:val="2"/>
        </w:numPr>
        <w:tabs>
          <w:tab w:val="left" w:pos="922"/>
          <w:tab w:val="left" w:pos="923"/>
        </w:tabs>
        <w:spacing w:before="1" w:after="0" w:line="240" w:lineRule="auto"/>
        <w:ind w:left="922" w:right="0" w:hanging="627"/>
        <w:jc w:val="left"/>
        <w:rPr>
          <w:b/>
          <w:sz w:val="28"/>
        </w:rPr>
      </w:pPr>
      <w:r>
        <w:rPr>
          <w:b/>
          <w:sz w:val="28"/>
        </w:rPr>
        <w:t>Operating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Environment</w:t>
      </w:r>
    </w:p>
    <w:p>
      <w:pPr>
        <w:pStyle w:val="9"/>
        <w:spacing w:before="10"/>
        <w:rPr>
          <w:b/>
          <w:sz w:val="22"/>
        </w:rPr>
      </w:pPr>
    </w:p>
    <w:p>
      <w:pPr>
        <w:pStyle w:val="16"/>
        <w:numPr>
          <w:ilvl w:val="2"/>
          <w:numId w:val="2"/>
        </w:numPr>
        <w:tabs>
          <w:tab w:val="left" w:pos="1195"/>
          <w:tab w:val="left" w:pos="1196"/>
        </w:tabs>
        <w:spacing w:before="0" w:after="0" w:line="249" w:lineRule="auto"/>
        <w:ind w:left="1195" w:right="819" w:hanging="360"/>
        <w:jc w:val="left"/>
        <w:rPr>
          <w:sz w:val="24"/>
        </w:rPr>
      </w:pPr>
      <w:r>
        <w:rPr>
          <w:sz w:val="24"/>
        </w:rPr>
        <w:t>The Awards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scholarship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accessed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platforms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majority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browsers.</w:t>
      </w:r>
    </w:p>
    <w:p>
      <w:pPr>
        <w:pStyle w:val="9"/>
        <w:spacing w:before="11"/>
        <w:rPr>
          <w:sz w:val="21"/>
        </w:rPr>
      </w:pPr>
    </w:p>
    <w:p>
      <w:pPr>
        <w:pStyle w:val="16"/>
        <w:numPr>
          <w:ilvl w:val="2"/>
          <w:numId w:val="2"/>
        </w:numPr>
        <w:tabs>
          <w:tab w:val="left" w:pos="1195"/>
          <w:tab w:val="left" w:pos="1196"/>
        </w:tabs>
        <w:spacing w:before="0" w:after="0" w:line="249" w:lineRule="auto"/>
        <w:ind w:left="1195" w:right="99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permit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-3"/>
          <w:sz w:val="24"/>
        </w:rPr>
        <w:t xml:space="preserve"> </w:t>
      </w:r>
      <w:r>
        <w:rPr>
          <w:sz w:val="24"/>
        </w:rPr>
        <w:t>website.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2"/>
          <w:sz w:val="24"/>
        </w:rPr>
        <w:t xml:space="preserve"> </w:t>
      </w:r>
      <w:r>
        <w:rPr>
          <w:sz w:val="24"/>
        </w:rPr>
        <w:t>outside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portal.</w:t>
      </w:r>
    </w:p>
    <w:p>
      <w:pPr>
        <w:pStyle w:val="9"/>
        <w:rPr>
          <w:sz w:val="23"/>
        </w:rPr>
      </w:pPr>
    </w:p>
    <w:p>
      <w:pPr>
        <w:pStyle w:val="3"/>
        <w:numPr>
          <w:ilvl w:val="1"/>
          <w:numId w:val="2"/>
        </w:numPr>
        <w:tabs>
          <w:tab w:val="left" w:pos="975"/>
          <w:tab w:val="left" w:pos="976"/>
        </w:tabs>
        <w:spacing w:before="0" w:after="0" w:line="240" w:lineRule="auto"/>
        <w:ind w:left="975" w:right="0" w:hanging="680"/>
        <w:jc w:val="left"/>
        <w:rPr>
          <w:rFonts w:ascii="Calibri"/>
        </w:rPr>
      </w:pPr>
      <w:bookmarkStart w:id="8" w:name="_TOC_250009"/>
      <w:r>
        <w:rPr>
          <w:rFonts w:ascii="Calibri"/>
        </w:rPr>
        <w:t>Assumptions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bookmarkEnd w:id="8"/>
      <w:r>
        <w:rPr>
          <w:rFonts w:ascii="Calibri"/>
        </w:rPr>
        <w:t>Dependencies</w:t>
      </w:r>
    </w:p>
    <w:p>
      <w:pPr>
        <w:pStyle w:val="9"/>
        <w:spacing w:before="11"/>
        <w:rPr>
          <w:b/>
          <w:sz w:val="22"/>
        </w:rPr>
      </w:pPr>
    </w:p>
    <w:p>
      <w:pPr>
        <w:pStyle w:val="16"/>
        <w:numPr>
          <w:ilvl w:val="2"/>
          <w:numId w:val="2"/>
        </w:numPr>
        <w:tabs>
          <w:tab w:val="left" w:pos="1195"/>
          <w:tab w:val="left" w:pos="1196"/>
        </w:tabs>
        <w:spacing w:before="0" w:after="0" w:line="240" w:lineRule="auto"/>
        <w:ind w:left="1196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assumed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accurate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16"/>
        <w:numPr>
          <w:ilvl w:val="2"/>
          <w:numId w:val="2"/>
        </w:numPr>
        <w:tabs>
          <w:tab w:val="left" w:pos="1195"/>
          <w:tab w:val="left" w:pos="1196"/>
        </w:tabs>
        <w:spacing w:before="84" w:after="0" w:line="249" w:lineRule="auto"/>
        <w:ind w:left="1195" w:right="947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dependency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properly,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3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51"/>
          <w:sz w:val="24"/>
        </w:rPr>
        <w:t xml:space="preserve"> </w:t>
      </w:r>
      <w:r>
        <w:rPr>
          <w:sz w:val="24"/>
        </w:rPr>
        <w:t>profiles</w:t>
      </w:r>
      <w:r>
        <w:rPr>
          <w:spacing w:val="1"/>
          <w:sz w:val="24"/>
        </w:rPr>
        <w:t xml:space="preserve"> </w:t>
      </w:r>
      <w:r>
        <w:rPr>
          <w:sz w:val="24"/>
        </w:rPr>
        <w:t>updated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whenever</w:t>
      </w:r>
      <w:r>
        <w:rPr>
          <w:spacing w:val="-3"/>
          <w:sz w:val="24"/>
        </w:rPr>
        <w:t xml:space="preserve"> </w:t>
      </w:r>
      <w:r>
        <w:rPr>
          <w:sz w:val="24"/>
        </w:rPr>
        <w:t>required.</w:t>
      </w:r>
    </w:p>
    <w:p>
      <w:pPr>
        <w:pStyle w:val="9"/>
      </w:pPr>
    </w:p>
    <w:p>
      <w:pPr>
        <w:pStyle w:val="16"/>
        <w:numPr>
          <w:ilvl w:val="0"/>
          <w:numId w:val="2"/>
        </w:numPr>
        <w:tabs>
          <w:tab w:val="left" w:pos="719"/>
        </w:tabs>
        <w:spacing w:before="186" w:after="0" w:line="240" w:lineRule="auto"/>
        <w:ind w:left="718" w:right="0" w:hanging="423"/>
        <w:jc w:val="left"/>
        <w:rPr>
          <w:b/>
          <w:sz w:val="36"/>
        </w:rPr>
      </w:pPr>
      <w:r>
        <w:rPr>
          <w:b/>
          <w:sz w:val="36"/>
        </w:rPr>
        <w:t>System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Features</w:t>
      </w:r>
    </w:p>
    <w:p>
      <w:pPr>
        <w:spacing w:before="247" w:line="213" w:lineRule="auto"/>
        <w:ind w:left="296" w:right="536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2"/>
          <w:sz w:val="22"/>
        </w:rPr>
        <w:t xml:space="preserve"> </w:t>
      </w:r>
      <w:r>
        <w:rPr>
          <w:sz w:val="22"/>
        </w:rPr>
        <w:t>specify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</w:t>
      </w:r>
      <w:r>
        <w:rPr>
          <w:spacing w:val="-1"/>
          <w:sz w:val="22"/>
        </w:rPr>
        <w:t xml:space="preserve"> </w:t>
      </w:r>
      <w:r>
        <w:rPr>
          <w:sz w:val="22"/>
        </w:rPr>
        <w:t>requirements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module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use</w:t>
      </w:r>
      <w:r>
        <w:rPr>
          <w:spacing w:val="-2"/>
          <w:sz w:val="22"/>
        </w:rPr>
        <w:t xml:space="preserve"> </w:t>
      </w:r>
      <w:r>
        <w:rPr>
          <w:sz w:val="22"/>
        </w:rPr>
        <w:t>cases.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section</w:t>
      </w:r>
      <w:r>
        <w:rPr>
          <w:spacing w:val="-1"/>
          <w:sz w:val="22"/>
        </w:rPr>
        <w:t xml:space="preserve"> </w:t>
      </w:r>
      <w:r>
        <w:rPr>
          <w:sz w:val="22"/>
        </w:rPr>
        <w:t>3.1</w:t>
      </w:r>
      <w:r>
        <w:rPr>
          <w:spacing w:val="-1"/>
          <w:sz w:val="22"/>
        </w:rPr>
        <w:t xml:space="preserve"> </w:t>
      </w:r>
      <w:r>
        <w:rPr>
          <w:sz w:val="22"/>
        </w:rPr>
        <w:t>represents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use</w:t>
      </w:r>
      <w:r>
        <w:rPr>
          <w:spacing w:val="-47"/>
          <w:sz w:val="22"/>
        </w:rPr>
        <w:t xml:space="preserve"> </w:t>
      </w:r>
      <w:r>
        <w:rPr>
          <w:sz w:val="22"/>
        </w:rPr>
        <w:t>case</w:t>
      </w:r>
      <w:r>
        <w:rPr>
          <w:spacing w:val="-1"/>
          <w:sz w:val="22"/>
        </w:rPr>
        <w:t xml:space="preserve"> </w:t>
      </w:r>
      <w:r>
        <w:rPr>
          <w:sz w:val="22"/>
        </w:rPr>
        <w:t>diagram</w:t>
      </w:r>
      <w:r>
        <w:rPr>
          <w:spacing w:val="2"/>
          <w:sz w:val="22"/>
        </w:rPr>
        <w:t xml:space="preserve"> </w:t>
      </w:r>
      <w:r>
        <w:rPr>
          <w:sz w:val="22"/>
        </w:rPr>
        <w:t>for the</w:t>
      </w:r>
      <w:r>
        <w:rPr>
          <w:spacing w:val="-2"/>
          <w:sz w:val="22"/>
        </w:rPr>
        <w:t xml:space="preserve"> </w:t>
      </w:r>
      <w:r>
        <w:rPr>
          <w:sz w:val="22"/>
        </w:rPr>
        <w:t>module features.</w:t>
      </w:r>
    </w:p>
    <w:p>
      <w:pPr>
        <w:pStyle w:val="9"/>
        <w:spacing w:before="7"/>
        <w:rPr>
          <w:sz w:val="22"/>
        </w:rPr>
      </w:pPr>
    </w:p>
    <w:p>
      <w:pPr>
        <w:pStyle w:val="3"/>
        <w:numPr>
          <w:ilvl w:val="1"/>
          <w:numId w:val="2"/>
        </w:numPr>
        <w:tabs>
          <w:tab w:val="left" w:pos="791"/>
        </w:tabs>
        <w:spacing w:before="0" w:after="0" w:line="240" w:lineRule="auto"/>
        <w:ind w:left="790" w:right="0" w:hanging="495"/>
        <w:jc w:val="left"/>
      </w:pPr>
      <w:bookmarkStart w:id="9" w:name="_TOC_250008"/>
      <w:r>
        <w:t>Use</w:t>
      </w:r>
      <w:r>
        <w:rPr>
          <w:spacing w:val="-2"/>
        </w:rPr>
        <w:t xml:space="preserve"> </w:t>
      </w:r>
      <w:bookmarkEnd w:id="9"/>
      <w:r>
        <w:t>Case Diagram</w:t>
      </w:r>
    </w:p>
    <w:p>
      <w:pPr>
        <w:pStyle w:val="9"/>
        <w:ind w:left="29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34735" cy="40843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331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/>
          <w:b/>
          <w:sz w:val="30"/>
        </w:rPr>
      </w:pPr>
    </w:p>
    <w:p>
      <w:pPr>
        <w:pStyle w:val="16"/>
        <w:numPr>
          <w:ilvl w:val="1"/>
          <w:numId w:val="2"/>
        </w:numPr>
        <w:tabs>
          <w:tab w:val="left" w:pos="791"/>
        </w:tabs>
        <w:spacing w:before="204" w:after="0" w:line="240" w:lineRule="auto"/>
        <w:ind w:left="790" w:right="0" w:hanging="495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Case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Description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for a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User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as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an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actor to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the system</w:t>
      </w:r>
    </w:p>
    <w:p>
      <w:pPr>
        <w:pStyle w:val="6"/>
        <w:spacing w:before="246"/>
      </w:pPr>
      <w:r>
        <w:t>Use</w:t>
      </w:r>
      <w:r>
        <w:rPr>
          <w:spacing w:val="-3"/>
        </w:rPr>
        <w:t xml:space="preserve"> </w:t>
      </w:r>
      <w:r>
        <w:t>case # 1</w:t>
      </w:r>
    </w:p>
    <w:p>
      <w:pPr>
        <w:pStyle w:val="9"/>
        <w:spacing w:before="8"/>
        <w:rPr>
          <w:b/>
          <w:sz w:val="11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665"/>
        <w:gridCol w:w="7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414" w:type="dxa"/>
          </w:tcPr>
          <w:p>
            <w:pPr>
              <w:pStyle w:val="17"/>
              <w:spacing w:before="3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8093" w:type="dxa"/>
            <w:gridSpan w:val="2"/>
          </w:tcPr>
          <w:p>
            <w:pPr>
              <w:pStyle w:val="17"/>
              <w:spacing w:before="3" w:line="221" w:lineRule="exact"/>
              <w:rPr>
                <w:sz w:val="20"/>
              </w:rPr>
            </w:pPr>
            <w:r>
              <w:rPr>
                <w:sz w:val="20"/>
              </w:rPr>
              <w:t>UC#1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1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</w:p>
          <w:p>
            <w:pPr>
              <w:pStyle w:val="17"/>
              <w:spacing w:before="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8093" w:type="dxa"/>
            <w:gridSpan w:val="2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browse_catalogue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414" w:type="dxa"/>
          </w:tcPr>
          <w:p>
            <w:pPr>
              <w:pStyle w:val="17"/>
              <w:spacing w:before="3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8093" w:type="dxa"/>
            <w:gridSpan w:val="2"/>
          </w:tcPr>
          <w:p>
            <w:pPr>
              <w:pStyle w:val="17"/>
              <w:spacing w:before="3" w:line="221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browse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medals/scholarships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categorically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414" w:type="dxa"/>
          </w:tcPr>
          <w:p>
            <w:pPr>
              <w:pStyle w:val="17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8093" w:type="dxa"/>
            <w:gridSpan w:val="2"/>
          </w:tcPr>
          <w:p>
            <w:pPr>
              <w:pStyle w:val="17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Students,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SPACS Convener,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SPACS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1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8093" w:type="dxa"/>
            <w:gridSpan w:val="2"/>
          </w:tcPr>
          <w:p>
            <w:pPr>
              <w:pStyle w:val="17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logged-in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catalogue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convocation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medals,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MCM scholarship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Prizes.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414" w:type="dxa"/>
          </w:tcPr>
          <w:p>
            <w:pPr>
              <w:pStyle w:val="17"/>
              <w:spacing w:line="23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665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428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Scholarship Page.</w:t>
            </w:r>
          </w:p>
        </w:tc>
      </w:tr>
    </w:tbl>
    <w:p>
      <w:pPr>
        <w:spacing w:after="0" w:line="233" w:lineRule="exact"/>
        <w:rPr>
          <w:sz w:val="20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spacing w:before="11"/>
        <w:rPr>
          <w:b/>
          <w:sz w:val="6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562"/>
        <w:gridCol w:w="104"/>
        <w:gridCol w:w="74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14" w:type="dxa"/>
            <w:vMerge w:val="restart"/>
          </w:tcPr>
          <w:p>
            <w:pPr>
              <w:pStyle w:val="17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6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429" w:type="dxa"/>
          </w:tcPr>
          <w:p>
            <w:pPr>
              <w:pStyle w:val="17"/>
              <w:ind w:left="106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selects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‘Browse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Catalogue’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4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  <w:gridSpan w:val="2"/>
          </w:tcPr>
          <w:p>
            <w:pPr>
              <w:pStyle w:val="17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429" w:type="dxa"/>
          </w:tcPr>
          <w:p>
            <w:pPr>
              <w:pStyle w:val="1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award/scholarship/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medals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414" w:type="dxa"/>
          </w:tcPr>
          <w:p>
            <w:pPr>
              <w:pStyle w:val="17"/>
              <w:spacing w:before="0" w:line="240" w:lineRule="exact"/>
              <w:ind w:right="408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conditions</w:t>
            </w:r>
          </w:p>
        </w:tc>
        <w:tc>
          <w:tcPr>
            <w:tcW w:w="8095" w:type="dxa"/>
            <w:gridSpan w:val="3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necessary 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displayed.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1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Alternate</w:t>
            </w:r>
          </w:p>
          <w:p>
            <w:pPr>
              <w:pStyle w:val="17"/>
              <w:spacing w:before="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Flow</w:t>
            </w:r>
          </w:p>
        </w:tc>
        <w:tc>
          <w:tcPr>
            <w:tcW w:w="8095" w:type="dxa"/>
            <w:gridSpan w:val="3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1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8095" w:type="dxa"/>
            <w:gridSpan w:val="3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414" w:type="dxa"/>
          </w:tcPr>
          <w:p>
            <w:pPr>
              <w:pStyle w:val="17"/>
              <w:spacing w:before="0" w:line="240" w:lineRule="exact"/>
              <w:ind w:right="408"/>
              <w:rPr>
                <w:b/>
                <w:sz w:val="20"/>
              </w:rPr>
            </w:pPr>
            <w:r>
              <w:rPr>
                <w:b/>
                <w:sz w:val="20"/>
              </w:rPr>
              <w:t>Global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62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GA1</w:t>
            </w:r>
          </w:p>
        </w:tc>
        <w:tc>
          <w:tcPr>
            <w:tcW w:w="7533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 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14" w:type="dxa"/>
          </w:tcPr>
          <w:p>
            <w:pPr>
              <w:pStyle w:val="17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>
            <w:pPr>
              <w:pStyle w:val="17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533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actor’s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</w:tr>
    </w:tbl>
    <w:p>
      <w:pPr>
        <w:pStyle w:val="9"/>
        <w:spacing w:before="11"/>
        <w:rPr>
          <w:b/>
          <w:sz w:val="12"/>
        </w:rPr>
      </w:pPr>
    </w:p>
    <w:p>
      <w:pPr>
        <w:pStyle w:val="6"/>
        <w:spacing w:before="51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2</w:t>
      </w:r>
    </w:p>
    <w:p>
      <w:pPr>
        <w:pStyle w:val="9"/>
        <w:spacing w:before="8"/>
        <w:rPr>
          <w:b/>
          <w:sz w:val="11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576"/>
        <w:gridCol w:w="7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UC#2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55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 case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view_staff_details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40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4" w:line="235" w:lineRule="auto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system,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authority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query regarding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 of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medals/scholarship.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404" w:type="dxa"/>
          </w:tcPr>
          <w:p>
            <w:pPr>
              <w:pStyle w:val="17"/>
              <w:spacing w:before="3"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3" w:line="218" w:lineRule="exact"/>
              <w:rPr>
                <w:sz w:val="20"/>
              </w:rPr>
            </w:pPr>
            <w:r>
              <w:rPr>
                <w:sz w:val="20"/>
              </w:rPr>
              <w:t>Students,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SPACS Convener,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administration/staff.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logged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Awards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Scholarship page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opened.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404" w:type="dxa"/>
            <w:vMerge w:val="restart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Scholarships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‘SPACS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details’ option.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370" w:type="dxa"/>
          </w:tcPr>
          <w:p>
            <w:pPr>
              <w:pStyle w:val="17"/>
              <w:spacing w:before="0" w:line="240" w:lineRule="exact"/>
              <w:ind w:hanging="1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SPACS Convener,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SPACS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SPACS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involved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</w:p>
          <w:p>
            <w:pPr>
              <w:pStyle w:val="17"/>
              <w:spacing w:before="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conditions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details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involved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displayed.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5" w:line="235" w:lineRule="auto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Global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Alternate</w:t>
            </w:r>
          </w:p>
          <w:p>
            <w:pPr>
              <w:pStyle w:val="17"/>
              <w:spacing w:before="0"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  <w:vMerge w:val="restart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GA1</w:t>
            </w: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actor’s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</w:tr>
    </w:tbl>
    <w:p>
      <w:pPr>
        <w:pStyle w:val="9"/>
        <w:rPr>
          <w:b/>
        </w:rPr>
      </w:pPr>
    </w:p>
    <w:p>
      <w:pPr>
        <w:pStyle w:val="6"/>
        <w:spacing w:before="153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3</w:t>
      </w:r>
    </w:p>
    <w:p>
      <w:pPr>
        <w:pStyle w:val="9"/>
        <w:spacing w:before="7"/>
        <w:rPr>
          <w:b/>
          <w:sz w:val="11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576"/>
        <w:gridCol w:w="7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UC#3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55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 case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view_previous_winners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404" w:type="dxa"/>
          </w:tcPr>
          <w:p>
            <w:pPr>
              <w:pStyle w:val="17"/>
              <w:spacing w:before="3"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3" w:line="218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winners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convocation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medals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Scholarships.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Students,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SPACS Convener,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winners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medals/scholarships/awards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logged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Awards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Scholarship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404" w:type="dxa"/>
            <w:vMerge w:val="restart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370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‘Previous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Winners’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370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respective batch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award 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dropdown 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before="3"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370" w:type="dxa"/>
          </w:tcPr>
          <w:p>
            <w:pPr>
              <w:pStyle w:val="17"/>
              <w:spacing w:before="3" w:line="233" w:lineRule="exac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‘Submit’ 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40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</w:p>
          <w:p>
            <w:pPr>
              <w:pStyle w:val="17"/>
              <w:spacing w:before="0" w:line="21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conditions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winners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selected option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displayed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chronological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order.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spacing w:before="11"/>
        <w:rPr>
          <w:b/>
          <w:sz w:val="6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576"/>
        <w:gridCol w:w="7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Global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  <w:vMerge w:val="restart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sz w:val="20"/>
              </w:rPr>
              <w:t>GA1</w:t>
            </w:r>
          </w:p>
        </w:tc>
        <w:tc>
          <w:tcPr>
            <w:tcW w:w="7370" w:type="dxa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actor’s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</w:tr>
    </w:tbl>
    <w:p>
      <w:pPr>
        <w:pStyle w:val="9"/>
        <w:rPr>
          <w:b/>
          <w:sz w:val="20"/>
        </w:rPr>
      </w:pPr>
    </w:p>
    <w:p>
      <w:pPr>
        <w:pStyle w:val="9"/>
        <w:spacing w:before="4"/>
        <w:rPr>
          <w:b/>
          <w:sz w:val="21"/>
        </w:rPr>
      </w:pPr>
    </w:p>
    <w:p>
      <w:pPr>
        <w:pStyle w:val="16"/>
        <w:numPr>
          <w:ilvl w:val="1"/>
          <w:numId w:val="2"/>
        </w:numPr>
        <w:tabs>
          <w:tab w:val="left" w:pos="720"/>
        </w:tabs>
        <w:spacing w:before="89" w:after="0" w:line="240" w:lineRule="auto"/>
        <w:ind w:left="719" w:right="0" w:hanging="424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Use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case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description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Student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(extending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User)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as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an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actor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system</w:t>
      </w:r>
    </w:p>
    <w:p>
      <w:pPr>
        <w:pStyle w:val="9"/>
        <w:rPr>
          <w:rFonts w:ascii="Times New Roman"/>
          <w:b/>
          <w:sz w:val="30"/>
        </w:rPr>
      </w:pPr>
    </w:p>
    <w:p>
      <w:pPr>
        <w:pStyle w:val="9"/>
        <w:spacing w:before="7"/>
        <w:rPr>
          <w:rFonts w:ascii="Times New Roman"/>
          <w:b/>
        </w:rPr>
      </w:pPr>
    </w:p>
    <w:p>
      <w:pPr>
        <w:pStyle w:val="6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4</w:t>
      </w:r>
    </w:p>
    <w:p>
      <w:pPr>
        <w:pStyle w:val="9"/>
        <w:spacing w:before="7"/>
        <w:rPr>
          <w:b/>
          <w:sz w:val="11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576"/>
        <w:gridCol w:w="7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UC#4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55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 case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apply_for_convocation_medals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404" w:type="dxa"/>
          </w:tcPr>
          <w:p>
            <w:pPr>
              <w:pStyle w:val="17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7" w:line="235" w:lineRule="auto"/>
              <w:ind w:right="10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Convocation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Medals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uploading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documents.</w:t>
            </w:r>
          </w:p>
          <w:p>
            <w:pPr>
              <w:pStyle w:val="17"/>
              <w:spacing w:before="0" w:line="216" w:lineRule="exact"/>
              <w:rPr>
                <w:rStyle w:val="11"/>
                <w:rFonts w:hint="default"/>
                <w:lang w:val="en-US"/>
              </w:rPr>
            </w:pPr>
            <w:r>
              <w:rPr>
                <w:i/>
                <w:sz w:val="20"/>
              </w:rPr>
              <w:t>Guidelines: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rStyle w:val="11"/>
                <w:rFonts w:hint="default"/>
              </w:rPr>
              <w:t>https://www.iiitdmj.ac.in/academics/download/SPACS-fellowships.pdf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Logged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Scholarship portal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applications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invited 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same.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404" w:type="dxa"/>
            <w:vMerge w:val="restart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370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‘Apply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Awards’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Convocation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370" w:type="dxa"/>
          </w:tcPr>
          <w:p>
            <w:pPr>
              <w:pStyle w:val="17"/>
              <w:spacing w:before="0" w:line="240" w:lineRule="exact"/>
              <w:ind w:hanging="1"/>
              <w:rPr>
                <w:sz w:val="20"/>
              </w:rPr>
            </w:pPr>
            <w:r>
              <w:rPr>
                <w:sz w:val="20"/>
              </w:rPr>
              <w:t>Student reads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Convocation Medals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 clicks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‘Proceed’ 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370" w:type="dxa"/>
          </w:tcPr>
          <w:p>
            <w:pPr>
              <w:pStyle w:val="17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Student selects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 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respective</w:t>
            </w:r>
          </w:p>
          <w:p>
            <w:pPr>
              <w:pStyle w:val="17"/>
              <w:spacing w:before="0" w:line="231" w:lineRule="exact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displayed.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370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Student fills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necessary 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form.[S1]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370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After successful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‘Submit’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conditions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submitted 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  <w:vMerge w:val="restart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7370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 upload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70" w:type="dxa"/>
          </w:tcPr>
          <w:p>
            <w:pPr>
              <w:pStyle w:val="17"/>
              <w:spacing w:before="3" w:line="218" w:lineRule="exact"/>
              <w:rPr>
                <w:sz w:val="20"/>
              </w:rPr>
            </w:pPr>
            <w:r>
              <w:rPr>
                <w:b/>
                <w:sz w:val="20"/>
              </w:rPr>
              <w:t>Post-condition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attached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Alternate</w:t>
            </w:r>
          </w:p>
          <w:p>
            <w:pPr>
              <w:pStyle w:val="17"/>
              <w:spacing w:before="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</w:tcPr>
          <w:p>
            <w:pPr>
              <w:pStyle w:val="17"/>
              <w:ind w:left="108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5" w:line="235" w:lineRule="auto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Global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Alternate</w:t>
            </w:r>
          </w:p>
          <w:p>
            <w:pPr>
              <w:pStyle w:val="17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  <w:vMerge w:val="restart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GA1</w:t>
            </w: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actor’s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</w:tr>
    </w:tbl>
    <w:p>
      <w:pPr>
        <w:pStyle w:val="9"/>
        <w:rPr>
          <w:b/>
        </w:rPr>
      </w:pPr>
    </w:p>
    <w:p>
      <w:pPr>
        <w:pStyle w:val="9"/>
        <w:rPr>
          <w:b/>
          <w:sz w:val="27"/>
        </w:rPr>
      </w:pPr>
    </w:p>
    <w:p>
      <w:pPr>
        <w:pStyle w:val="6"/>
        <w:spacing w:before="1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5</w:t>
      </w:r>
    </w:p>
    <w:p>
      <w:pPr>
        <w:pStyle w:val="9"/>
        <w:spacing w:before="7"/>
        <w:rPr>
          <w:b/>
          <w:sz w:val="11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7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04" w:type="dxa"/>
          </w:tcPr>
          <w:p>
            <w:pPr>
              <w:pStyle w:val="17"/>
              <w:spacing w:before="3"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946" w:type="dxa"/>
          </w:tcPr>
          <w:p>
            <w:pPr>
              <w:pStyle w:val="17"/>
              <w:spacing w:before="3" w:line="218" w:lineRule="exact"/>
              <w:rPr>
                <w:sz w:val="20"/>
              </w:rPr>
            </w:pPr>
            <w:r>
              <w:rPr>
                <w:sz w:val="20"/>
              </w:rPr>
              <w:t>UC#5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</w:p>
          <w:p>
            <w:pPr>
              <w:pStyle w:val="17"/>
              <w:spacing w:before="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7946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apply_for_mcm_scholarship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40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946" w:type="dxa"/>
          </w:tcPr>
          <w:p>
            <w:pPr>
              <w:pStyle w:val="17"/>
              <w:spacing w:before="5" w:line="235" w:lineRule="auto"/>
              <w:ind w:right="10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MCM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scholarship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uploading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documents.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i/>
                <w:sz w:val="20"/>
              </w:rPr>
              <w:t>Guidelines: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rFonts w:hint="default"/>
                <w:color w:val="0562C1"/>
                <w:sz w:val="20"/>
                <w:u w:val="single" w:color="0562C1"/>
                <w:lang w:val="en-US"/>
              </w:rPr>
              <w:t xml:space="preserve"> https://www.iiitdmj.ac.in/academics/download/SPACS-fellowships.pdf</w:t>
            </w:r>
            <w:r>
              <w:rPr>
                <w:color w:val="0562C1"/>
                <w:sz w:val="20"/>
                <w:u w:val="single" w:color="0562C1"/>
              </w:rPr>
              <w:t>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946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7946" w:type="dxa"/>
          </w:tcPr>
          <w:p>
            <w:pPr>
              <w:pStyle w:val="17"/>
              <w:spacing w:before="0" w:line="240" w:lineRule="exact"/>
              <w:ind w:right="373"/>
              <w:rPr>
                <w:sz w:val="20"/>
              </w:rPr>
            </w:pPr>
            <w:r>
              <w:rPr>
                <w:sz w:val="20"/>
              </w:rPr>
              <w:t>Student Logged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Scholarship and Awards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invited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</w:p>
        </w:tc>
      </w:tr>
    </w:tbl>
    <w:p>
      <w:pPr>
        <w:spacing w:after="0" w:line="240" w:lineRule="exact"/>
        <w:rPr>
          <w:sz w:val="20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spacing w:before="11"/>
        <w:rPr>
          <w:b/>
          <w:sz w:val="6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576"/>
        <w:gridCol w:w="7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404" w:type="dxa"/>
            <w:vMerge w:val="restart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370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‘Apply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Awards’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MCM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Scholarship.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370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MCM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Scholarship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displayed.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370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Student fills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form[S1]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370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‘Submit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conditions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submitted 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  <w:vMerge w:val="restart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7370" w:type="dxa"/>
          </w:tcPr>
          <w:p>
            <w:pPr>
              <w:pStyle w:val="17"/>
              <w:spacing w:line="242" w:lineRule="exact"/>
              <w:ind w:left="108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supporting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certificate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documents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(Refer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appendix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MCM scholarship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details).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70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b/>
                <w:sz w:val="20"/>
              </w:rPr>
              <w:t>Post-condition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 attached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</w:tcPr>
          <w:p>
            <w:pPr>
              <w:pStyle w:val="17"/>
              <w:ind w:left="108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4" w:line="235" w:lineRule="auto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Global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Alternate</w:t>
            </w:r>
          </w:p>
          <w:p>
            <w:pPr>
              <w:pStyle w:val="17"/>
              <w:spacing w:before="0"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  <w:vMerge w:val="restart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GA1</w:t>
            </w: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actor’s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</w:tr>
    </w:tbl>
    <w:p>
      <w:pPr>
        <w:pStyle w:val="9"/>
        <w:spacing w:before="9"/>
        <w:rPr>
          <w:b/>
          <w:sz w:val="12"/>
        </w:rPr>
      </w:pPr>
    </w:p>
    <w:p>
      <w:pPr>
        <w:pStyle w:val="6"/>
        <w:spacing w:before="51"/>
      </w:pPr>
      <w:r>
        <w:t>Use</w:t>
      </w:r>
      <w:r>
        <w:rPr>
          <w:spacing w:val="-3"/>
        </w:rPr>
        <w:t xml:space="preserve"> </w:t>
      </w:r>
      <w:r>
        <w:t>case # 6</w:t>
      </w:r>
    </w:p>
    <w:p>
      <w:pPr>
        <w:pStyle w:val="9"/>
        <w:spacing w:before="7" w:after="1"/>
        <w:rPr>
          <w:b/>
          <w:sz w:val="11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576"/>
        <w:gridCol w:w="7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UC#6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55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 case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track_application_status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404" w:type="dxa"/>
          </w:tcPr>
          <w:p>
            <w:pPr>
              <w:pStyle w:val="17"/>
              <w:spacing w:before="3"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3" w:line="218" w:lineRule="exact"/>
              <w:rPr>
                <w:sz w:val="20"/>
              </w:rPr>
            </w:pPr>
            <w:r>
              <w:rPr>
                <w:sz w:val="20"/>
              </w:rPr>
              <w:t>Student views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applied medal/scholarship.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Student 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award/scholarship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 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assigned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404" w:type="dxa"/>
            <w:vMerge w:val="restart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370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Student clicks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‘View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370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Student selects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‘Current’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displayed 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along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 ID.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370" w:type="dxa"/>
          </w:tcPr>
          <w:p>
            <w:pPr>
              <w:pStyle w:val="17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‘History’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</w:p>
          <w:p>
            <w:pPr>
              <w:pStyle w:val="17"/>
              <w:spacing w:before="0" w:line="231" w:lineRule="exact"/>
              <w:rPr>
                <w:sz w:val="20"/>
              </w:rPr>
            </w:pPr>
            <w:r>
              <w:rPr>
                <w:sz w:val="20"/>
              </w:rPr>
              <w:t>applications.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</w:p>
          <w:p>
            <w:pPr>
              <w:pStyle w:val="17"/>
              <w:spacing w:before="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conditions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displayed.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Global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  <w:vMerge w:val="restart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GA1</w:t>
            </w: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actor’s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</w:tr>
    </w:tbl>
    <w:p>
      <w:pPr>
        <w:pStyle w:val="9"/>
        <w:rPr>
          <w:b/>
        </w:rPr>
      </w:pPr>
    </w:p>
    <w:p>
      <w:pPr>
        <w:pStyle w:val="9"/>
        <w:rPr>
          <w:b/>
          <w:sz w:val="19"/>
        </w:rPr>
      </w:pPr>
    </w:p>
    <w:p>
      <w:pPr>
        <w:pStyle w:val="16"/>
        <w:numPr>
          <w:ilvl w:val="1"/>
          <w:numId w:val="2"/>
        </w:numPr>
        <w:tabs>
          <w:tab w:val="left" w:pos="719"/>
        </w:tabs>
        <w:spacing w:before="1" w:after="0" w:line="249" w:lineRule="auto"/>
        <w:ind w:left="296" w:right="746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Use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case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diagram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description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SPACS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Convener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(extending User)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as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actor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to the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system</w:t>
      </w:r>
    </w:p>
    <w:p>
      <w:pPr>
        <w:pStyle w:val="6"/>
        <w:spacing w:before="241"/>
      </w:pPr>
      <w:r>
        <w:t>Use</w:t>
      </w:r>
      <w:r>
        <w:rPr>
          <w:spacing w:val="-3"/>
        </w:rPr>
        <w:t xml:space="preserve"> </w:t>
      </w:r>
      <w:r>
        <w:t>case # 7</w:t>
      </w:r>
    </w:p>
    <w:p>
      <w:pPr>
        <w:pStyle w:val="9"/>
        <w:spacing w:before="8"/>
        <w:rPr>
          <w:b/>
          <w:sz w:val="11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7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946" w:type="dxa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UC#7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</w:p>
          <w:p>
            <w:pPr>
              <w:pStyle w:val="17"/>
              <w:spacing w:before="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7946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process_verified_applications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40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946" w:type="dxa"/>
          </w:tcPr>
          <w:p>
            <w:pPr>
              <w:pStyle w:val="17"/>
              <w:spacing w:before="5" w:line="235" w:lineRule="auto"/>
              <w:ind w:right="22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browse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awards/scholarships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browsing 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CPI,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statistics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04" w:type="dxa"/>
          </w:tcPr>
          <w:p>
            <w:pPr>
              <w:pStyle w:val="17"/>
              <w:spacing w:before="3"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946" w:type="dxa"/>
          </w:tcPr>
          <w:p>
            <w:pPr>
              <w:pStyle w:val="17"/>
              <w:spacing w:before="3" w:line="218" w:lineRule="exact"/>
              <w:rPr>
                <w:sz w:val="20"/>
              </w:rPr>
            </w:pPr>
            <w:r>
              <w:rPr>
                <w:sz w:val="20"/>
              </w:rPr>
              <w:t>SPACS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Convener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spacing w:before="11"/>
        <w:rPr>
          <w:b/>
          <w:sz w:val="6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576"/>
        <w:gridCol w:w="7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0" w:line="240" w:lineRule="exact"/>
              <w:ind w:right="952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‘Awards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Scholarships’ portal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‘process_submitted_applications’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404" w:type="dxa"/>
            <w:vMerge w:val="restart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370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‘Browse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Applications’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370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award/scholarship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370" w:type="dxa"/>
          </w:tcPr>
          <w:p>
            <w:pPr>
              <w:pStyle w:val="17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sorted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various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factors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displayed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370" w:type="dxa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checks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370" w:type="dxa"/>
          </w:tcPr>
          <w:p>
            <w:pPr>
              <w:pStyle w:val="17"/>
              <w:spacing w:before="5" w:line="235" w:lineRule="auto"/>
              <w:ind w:right="98" w:hanging="1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hardcopies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required),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APPROVED.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[A1]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conditions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respective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5" w:line="235" w:lineRule="auto"/>
              <w:ind w:right="3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7370" w:type="dxa"/>
          </w:tcPr>
          <w:p>
            <w:pPr>
              <w:pStyle w:val="17"/>
              <w:spacing w:before="0" w:line="240" w:lineRule="exact"/>
              <w:ind w:right="98" w:hanging="1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finds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he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REJECTS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REJECT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70" w:type="dxa"/>
          </w:tcPr>
          <w:p>
            <w:pPr>
              <w:pStyle w:val="17"/>
              <w:spacing w:line="242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  <w:r>
              <w:rPr>
                <w:sz w:val="20"/>
              </w:rPr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rejected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(student)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same.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Global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  <w:vMerge w:val="restart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GA1</w:t>
            </w: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actor’s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</w:tr>
    </w:tbl>
    <w:p>
      <w:pPr>
        <w:pStyle w:val="9"/>
        <w:rPr>
          <w:b/>
          <w:sz w:val="20"/>
        </w:rPr>
      </w:pPr>
    </w:p>
    <w:p>
      <w:pPr>
        <w:pStyle w:val="9"/>
        <w:spacing w:before="2"/>
        <w:rPr>
          <w:b/>
          <w:sz w:val="25"/>
        </w:rPr>
      </w:pPr>
    </w:p>
    <w:p>
      <w:pPr>
        <w:pStyle w:val="6"/>
        <w:spacing w:before="206"/>
      </w:pPr>
    </w:p>
    <w:p>
      <w:pPr>
        <w:pStyle w:val="6"/>
        <w:spacing w:before="206"/>
      </w:pPr>
    </w:p>
    <w:p>
      <w:pPr>
        <w:pStyle w:val="6"/>
        <w:spacing w:before="206"/>
        <w:rPr>
          <w:rFonts w:hint="default"/>
          <w:lang w:val="en-US"/>
        </w:rPr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#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8</w:t>
      </w:r>
    </w:p>
    <w:p>
      <w:pPr>
        <w:pStyle w:val="9"/>
        <w:spacing w:before="7"/>
        <w:rPr>
          <w:b/>
          <w:sz w:val="11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7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404" w:type="dxa"/>
          </w:tcPr>
          <w:p>
            <w:pPr>
              <w:pStyle w:val="17"/>
              <w:spacing w:before="3"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946" w:type="dxa"/>
          </w:tcPr>
          <w:p>
            <w:pPr>
              <w:pStyle w:val="17"/>
              <w:spacing w:before="3" w:line="218" w:lineRule="exac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UC#</w:t>
            </w:r>
            <w:r>
              <w:rPr>
                <w:rFonts w:hint="default"/>
                <w:sz w:val="20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</w:p>
          <w:p>
            <w:pPr>
              <w:pStyle w:val="17"/>
              <w:spacing w:before="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7946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manage_catalogue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946" w:type="dxa"/>
          </w:tcPr>
          <w:p>
            <w:pPr>
              <w:pStyle w:val="17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also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awards/prizes/scholarship.</w:t>
            </w:r>
          </w:p>
        </w:tc>
      </w:tr>
    </w:tbl>
    <w:p>
      <w:pPr>
        <w:spacing w:after="0" w:line="216" w:lineRule="exact"/>
        <w:rPr>
          <w:sz w:val="20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spacing w:before="11"/>
        <w:rPr>
          <w:b/>
          <w:sz w:val="6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576"/>
        <w:gridCol w:w="7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SPACS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Logs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awards/scholarships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370" w:type="dxa"/>
          </w:tcPr>
          <w:p>
            <w:pPr>
              <w:pStyle w:val="17"/>
              <w:spacing w:before="0" w:line="240" w:lineRule="atLeast"/>
              <w:ind w:right="108"/>
              <w:rPr>
                <w:sz w:val="20"/>
              </w:rPr>
            </w:pPr>
            <w:r>
              <w:rPr>
                <w:sz w:val="20"/>
              </w:rPr>
              <w:t>Selects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‘Manage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Catalogue’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awards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 scholarships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displayed.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370" w:type="dxa"/>
          </w:tcPr>
          <w:p>
            <w:pPr>
              <w:pStyle w:val="17"/>
              <w:spacing w:before="0" w:line="240" w:lineRule="exact"/>
              <w:ind w:hanging="1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award/medal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 be modified/deleted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then 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 ‘edit button’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award/medal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‘Save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changes’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conditions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0" w:line="240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award/scholarship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accordingly,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SPACS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Global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  <w:vMerge w:val="restart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GA1</w:t>
            </w: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actor’s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</w:tr>
    </w:tbl>
    <w:p>
      <w:pPr>
        <w:pStyle w:val="9"/>
        <w:rPr>
          <w:b/>
          <w:sz w:val="20"/>
        </w:rPr>
      </w:pPr>
    </w:p>
    <w:p>
      <w:pPr>
        <w:pStyle w:val="6"/>
        <w:spacing w:before="207"/>
        <w:rPr>
          <w:rFonts w:hint="default"/>
          <w:lang w:val="en-US"/>
        </w:rPr>
      </w:pPr>
      <w:r>
        <w:t>Use</w:t>
      </w:r>
      <w:r>
        <w:rPr>
          <w:spacing w:val="-3"/>
        </w:rPr>
        <w:t xml:space="preserve"> </w:t>
      </w:r>
      <w:r>
        <w:t xml:space="preserve">case # </w:t>
      </w:r>
      <w:r>
        <w:rPr>
          <w:rFonts w:hint="default"/>
          <w:lang w:val="en-US"/>
        </w:rPr>
        <w:t>9</w:t>
      </w:r>
    </w:p>
    <w:p>
      <w:pPr>
        <w:pStyle w:val="9"/>
        <w:spacing w:before="8"/>
        <w:rPr>
          <w:b/>
          <w:sz w:val="11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576"/>
        <w:gridCol w:w="7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UC#</w:t>
            </w:r>
            <w:r>
              <w:rPr>
                <w:rFonts w:hint="default"/>
                <w:sz w:val="20"/>
                <w:lang w:val="en-US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</w:p>
          <w:p>
            <w:pPr>
              <w:pStyle w:val="17"/>
              <w:spacing w:before="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invite_applications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404" w:type="dxa"/>
          </w:tcPr>
          <w:p>
            <w:pPr>
              <w:pStyle w:val="17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0" w:line="240" w:lineRule="exact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MCM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scholarship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awards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necessary)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satisfied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criteria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SPACS manual.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404" w:type="dxa"/>
          </w:tcPr>
          <w:p>
            <w:pPr>
              <w:pStyle w:val="17"/>
              <w:spacing w:before="3"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3" w:line="218" w:lineRule="exact"/>
              <w:rPr>
                <w:sz w:val="20"/>
              </w:rPr>
            </w:pPr>
            <w:r>
              <w:rPr>
                <w:sz w:val="20"/>
              </w:rPr>
              <w:t>SPACS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Logs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404" w:type="dxa"/>
            <w:vMerge w:val="restart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370" w:type="dxa"/>
          </w:tcPr>
          <w:p>
            <w:pPr>
              <w:pStyle w:val="17"/>
              <w:spacing w:before="0" w:line="240" w:lineRule="atLeast"/>
              <w:ind w:hanging="1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‘Invite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applications’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scholarship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selection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370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Selects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MCM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scholarship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NEXT.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370" w:type="dxa"/>
          </w:tcPr>
          <w:p>
            <w:pPr>
              <w:pStyle w:val="17"/>
              <w:ind w:right="132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MCM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NEXT.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before="0" w:line="20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370" w:type="dxa"/>
          </w:tcPr>
          <w:p>
            <w:pPr>
              <w:pStyle w:val="17"/>
              <w:spacing w:before="0" w:line="214" w:lineRule="exact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</w:p>
          <w:p>
            <w:pPr>
              <w:pStyle w:val="17"/>
              <w:spacing w:before="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conditions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pushed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recipients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homepage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404" w:type="dxa"/>
          </w:tcPr>
          <w:p>
            <w:pPr>
              <w:pStyle w:val="17"/>
              <w:spacing w:before="3"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3" w:line="218" w:lineRule="exact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Global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  <w:vMerge w:val="restart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GA1</w:t>
            </w: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actor’s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</w:tr>
    </w:tbl>
    <w:p>
      <w:pPr>
        <w:pStyle w:val="9"/>
        <w:rPr>
          <w:b/>
        </w:rPr>
      </w:pPr>
    </w:p>
    <w:p>
      <w:pPr>
        <w:pStyle w:val="9"/>
        <w:rPr>
          <w:b/>
        </w:rPr>
      </w:pPr>
    </w:p>
    <w:p>
      <w:pPr>
        <w:pStyle w:val="9"/>
        <w:spacing w:before="11"/>
        <w:rPr>
          <w:b/>
          <w:sz w:val="27"/>
        </w:rPr>
      </w:pPr>
    </w:p>
    <w:p>
      <w:pPr>
        <w:pStyle w:val="16"/>
        <w:numPr>
          <w:ilvl w:val="1"/>
          <w:numId w:val="2"/>
        </w:numPr>
        <w:tabs>
          <w:tab w:val="left" w:pos="720"/>
        </w:tabs>
        <w:spacing w:before="0" w:after="0" w:line="249" w:lineRule="auto"/>
        <w:ind w:left="296" w:right="1086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Use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case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diagram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description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SPACS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Assistant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(extends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User)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as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actor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to the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system</w:t>
      </w:r>
    </w:p>
    <w:p>
      <w:pPr>
        <w:pStyle w:val="9"/>
        <w:spacing w:before="8"/>
        <w:rPr>
          <w:rFonts w:ascii="Times New Roman"/>
          <w:b/>
          <w:sz w:val="32"/>
        </w:rPr>
      </w:pPr>
    </w:p>
    <w:p>
      <w:pPr>
        <w:pStyle w:val="6"/>
        <w:rPr>
          <w:rFonts w:hint="default"/>
          <w:lang w:val="en-US"/>
        </w:rPr>
      </w:pPr>
      <w:r>
        <w:t>Use</w:t>
      </w:r>
      <w:r>
        <w:rPr>
          <w:spacing w:val="-3"/>
        </w:rPr>
        <w:t xml:space="preserve"> </w:t>
      </w:r>
      <w:r>
        <w:t>case # 1</w:t>
      </w:r>
      <w:r>
        <w:rPr>
          <w:rFonts w:hint="default"/>
          <w:lang w:val="en-US"/>
        </w:rPr>
        <w:t>0</w:t>
      </w:r>
    </w:p>
    <w:p>
      <w:pPr>
        <w:pStyle w:val="9"/>
        <w:spacing w:before="7"/>
        <w:rPr>
          <w:b/>
          <w:sz w:val="11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79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946" w:type="dxa"/>
          </w:tcPr>
          <w:p>
            <w:pPr>
              <w:pStyle w:val="17"/>
              <w:spacing w:line="218" w:lineRule="exact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UC#1</w:t>
            </w:r>
            <w:r>
              <w:rPr>
                <w:rFonts w:hint="default"/>
                <w:sz w:val="20"/>
                <w:lang w:val="en-US"/>
              </w:rPr>
              <w:t>0</w:t>
            </w:r>
          </w:p>
        </w:tc>
      </w:tr>
    </w:tbl>
    <w:p>
      <w:pPr>
        <w:spacing w:after="0" w:line="218" w:lineRule="exact"/>
        <w:rPr>
          <w:sz w:val="20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spacing w:before="11"/>
        <w:rPr>
          <w:b/>
          <w:sz w:val="6"/>
        </w:rPr>
      </w:pPr>
    </w:p>
    <w:tbl>
      <w:tblPr>
        <w:tblStyle w:val="8"/>
        <w:tblW w:w="0" w:type="auto"/>
        <w:tblInd w:w="3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576"/>
        <w:gridCol w:w="7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before="0" w:line="240" w:lineRule="exact"/>
              <w:ind w:right="55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 case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process_submitted_applications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404" w:type="dxa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4" w:line="235" w:lineRule="auto"/>
              <w:ind w:right="22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browse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awards/scholarships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browsing 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CPI,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>
            <w:pPr>
              <w:pStyle w:val="17"/>
              <w:spacing w:before="0" w:line="216" w:lineRule="exac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statistics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404" w:type="dxa"/>
          </w:tcPr>
          <w:p>
            <w:pPr>
              <w:pStyle w:val="17"/>
              <w:spacing w:before="3"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before="3" w:line="218" w:lineRule="exact"/>
              <w:rPr>
                <w:sz w:val="20"/>
              </w:rPr>
            </w:pPr>
            <w:r>
              <w:rPr>
                <w:sz w:val="20"/>
              </w:rPr>
              <w:t>SPACS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‘Awards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Scholarships’ portal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404" w:type="dxa"/>
            <w:vMerge w:val="restart"/>
          </w:tcPr>
          <w:p>
            <w:pPr>
              <w:pStyle w:val="17"/>
              <w:rPr>
                <w:b/>
                <w:sz w:val="20"/>
              </w:rPr>
            </w:pPr>
            <w:r>
              <w:rPr>
                <w:b/>
                <w:sz w:val="20"/>
              </w:rPr>
              <w:t>Main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370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 ‘</w:t>
            </w:r>
            <w:r>
              <w:rPr>
                <w:rFonts w:hint="default"/>
                <w:sz w:val="20"/>
                <w:lang w:val="en-US"/>
              </w:rPr>
              <w:t>Browse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hint="default"/>
                <w:spacing w:val="-1"/>
                <w:sz w:val="20"/>
                <w:lang w:val="en-US"/>
              </w:rPr>
              <w:t>applications</w:t>
            </w:r>
            <w:r>
              <w:rPr>
                <w:sz w:val="20"/>
              </w:rPr>
              <w:t>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370" w:type="dxa"/>
          </w:tcPr>
          <w:p>
            <w:pPr>
              <w:pStyle w:val="17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award/scholarship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370" w:type="dxa"/>
          </w:tcPr>
          <w:p>
            <w:pPr>
              <w:pStyle w:val="17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Submitted applications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 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370" w:type="dxa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checks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370" w:type="dxa"/>
          </w:tcPr>
          <w:p>
            <w:pPr>
              <w:pStyle w:val="17"/>
              <w:spacing w:before="5" w:line="235" w:lineRule="auto"/>
              <w:ind w:right="98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hardcopies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submitted files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required), then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VERIFIED.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[A1]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</w:tcPr>
          <w:p>
            <w:pPr>
              <w:pStyle w:val="17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Post</w:t>
            </w:r>
          </w:p>
          <w:p>
            <w:pPr>
              <w:pStyle w:val="17"/>
              <w:spacing w:before="0"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conditions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respective student is notified regarding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7" w:line="235" w:lineRule="auto"/>
              <w:ind w:right="3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</w:tcPr>
          <w:p>
            <w:pPr>
              <w:pStyle w:val="17"/>
              <w:spacing w:before="3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7370" w:type="dxa"/>
          </w:tcPr>
          <w:p>
            <w:pPr>
              <w:pStyle w:val="17"/>
              <w:spacing w:before="0" w:line="240" w:lineRule="exact"/>
              <w:ind w:right="98" w:hanging="1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finds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false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he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REJECTS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REJECT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</w:tcPr>
          <w:p>
            <w:pPr>
              <w:pStyle w:val="1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</w:tcPr>
          <w:p>
            <w:pPr>
              <w:pStyle w:val="17"/>
              <w:spacing w:before="0" w:line="240" w:lineRule="exact"/>
              <w:ind w:right="89"/>
              <w:rPr>
                <w:sz w:val="20"/>
              </w:rPr>
            </w:pPr>
            <w:r>
              <w:rPr>
                <w:b/>
                <w:sz w:val="20"/>
              </w:rPr>
              <w:t>Post Condition</w:t>
            </w:r>
            <w:r>
              <w:rPr>
                <w:sz w:val="20"/>
              </w:rPr>
              <w:t>: The corresponding application gets rejected and the applicant (student)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notified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404" w:type="dxa"/>
          </w:tcPr>
          <w:p>
            <w:pPr>
              <w:pStyle w:val="17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7946" w:type="dxa"/>
            <w:gridSpan w:val="2"/>
          </w:tcPr>
          <w:p>
            <w:pPr>
              <w:pStyle w:val="17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restart"/>
          </w:tcPr>
          <w:p>
            <w:pPr>
              <w:pStyle w:val="17"/>
              <w:spacing w:before="0" w:line="240" w:lineRule="exact"/>
              <w:ind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Global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Alternate</w:t>
            </w:r>
            <w:r>
              <w:rPr>
                <w:b/>
                <w:spacing w:val="-4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</w:p>
        </w:tc>
        <w:tc>
          <w:tcPr>
            <w:tcW w:w="576" w:type="dxa"/>
            <w:vMerge w:val="restart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GA1</w:t>
            </w: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clicking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0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0" w:type="dxa"/>
          </w:tcPr>
          <w:p>
            <w:pPr>
              <w:pStyle w:val="17"/>
              <w:rPr>
                <w:sz w:val="20"/>
              </w:rPr>
            </w:pPr>
            <w:r>
              <w:rPr>
                <w:b/>
                <w:sz w:val="20"/>
              </w:rPr>
              <w:t>Post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actor’s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</w:tr>
    </w:tbl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8"/>
        <w:rPr>
          <w:b/>
          <w:sz w:val="16"/>
        </w:rPr>
      </w:pPr>
    </w:p>
    <w:p>
      <w:pPr>
        <w:pStyle w:val="2"/>
        <w:numPr>
          <w:ilvl w:val="0"/>
          <w:numId w:val="2"/>
        </w:numPr>
        <w:tabs>
          <w:tab w:val="left" w:pos="719"/>
        </w:tabs>
        <w:spacing w:before="27" w:after="0" w:line="240" w:lineRule="auto"/>
        <w:ind w:left="718" w:right="0" w:hanging="423"/>
        <w:jc w:val="left"/>
      </w:pPr>
      <w:bookmarkStart w:id="10" w:name="_TOC_250007"/>
      <w:r>
        <w:t>Other</w:t>
      </w:r>
      <w:r>
        <w:rPr>
          <w:spacing w:val="-10"/>
        </w:rPr>
        <w:t xml:space="preserve"> </w:t>
      </w:r>
      <w:r>
        <w:t>Nonfunctional</w:t>
      </w:r>
      <w:r>
        <w:rPr>
          <w:spacing w:val="-7"/>
        </w:rPr>
        <w:t xml:space="preserve"> </w:t>
      </w:r>
      <w:bookmarkEnd w:id="10"/>
      <w:r>
        <w:t>Requirements</w:t>
      </w:r>
    </w:p>
    <w:p>
      <w:pPr>
        <w:pStyle w:val="9"/>
        <w:rPr>
          <w:b/>
          <w:sz w:val="43"/>
        </w:rPr>
      </w:pPr>
    </w:p>
    <w:p>
      <w:pPr>
        <w:pStyle w:val="3"/>
        <w:numPr>
          <w:ilvl w:val="1"/>
          <w:numId w:val="2"/>
        </w:numPr>
        <w:tabs>
          <w:tab w:val="left" w:pos="798"/>
        </w:tabs>
        <w:spacing w:before="0" w:after="0" w:line="240" w:lineRule="auto"/>
        <w:ind w:left="797" w:right="0" w:hanging="502"/>
        <w:jc w:val="left"/>
        <w:rPr>
          <w:rFonts w:ascii="Calibri"/>
        </w:rPr>
      </w:pPr>
      <w:bookmarkStart w:id="11" w:name="_TOC_250006"/>
      <w:r>
        <w:rPr>
          <w:rFonts w:ascii="Calibri"/>
        </w:rPr>
        <w:t>Performance</w:t>
      </w:r>
      <w:r>
        <w:rPr>
          <w:rFonts w:ascii="Calibri"/>
          <w:spacing w:val="-4"/>
        </w:rPr>
        <w:t xml:space="preserve"> </w:t>
      </w:r>
      <w:bookmarkEnd w:id="11"/>
      <w:r>
        <w:rPr>
          <w:rFonts w:ascii="Calibri"/>
        </w:rPr>
        <w:t>Requirements</w:t>
      </w:r>
    </w:p>
    <w:p>
      <w:pPr>
        <w:pStyle w:val="9"/>
        <w:spacing w:before="8"/>
        <w:rPr>
          <w:b/>
          <w:sz w:val="22"/>
        </w:rPr>
      </w:pPr>
    </w:p>
    <w:p>
      <w:pPr>
        <w:pStyle w:val="16"/>
        <w:numPr>
          <w:ilvl w:val="2"/>
          <w:numId w:val="2"/>
        </w:numPr>
        <w:tabs>
          <w:tab w:val="left" w:pos="1541"/>
          <w:tab w:val="left" w:pos="1542"/>
        </w:tabs>
        <w:spacing w:before="0" w:after="0" w:line="240" w:lineRule="auto"/>
        <w:ind w:left="1541" w:right="0" w:hanging="361"/>
        <w:jc w:val="left"/>
        <w:rPr>
          <w:sz w:val="22"/>
        </w:rPr>
      </w:pPr>
      <w:r>
        <w:rPr>
          <w:sz w:val="22"/>
        </w:rPr>
        <w:t>The product</w:t>
      </w:r>
      <w:r>
        <w:rPr>
          <w:spacing w:val="-1"/>
          <w:sz w:val="22"/>
        </w:rPr>
        <w:t xml:space="preserve"> </w:t>
      </w:r>
      <w:r>
        <w:rPr>
          <w:sz w:val="22"/>
        </w:rPr>
        <w:t>shall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web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has</w:t>
      </w:r>
      <w:r>
        <w:rPr>
          <w:spacing w:val="-1"/>
          <w:sz w:val="22"/>
        </w:rPr>
        <w:t xml:space="preserve"> </w:t>
      </w:r>
      <w:r>
        <w:rPr>
          <w:sz w:val="22"/>
        </w:rPr>
        <w:t>to be run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web server.</w:t>
      </w:r>
    </w:p>
    <w:p>
      <w:pPr>
        <w:pStyle w:val="16"/>
        <w:numPr>
          <w:ilvl w:val="2"/>
          <w:numId w:val="2"/>
        </w:numPr>
        <w:tabs>
          <w:tab w:val="left" w:pos="1541"/>
          <w:tab w:val="left" w:pos="1542"/>
        </w:tabs>
        <w:spacing w:before="22" w:after="0" w:line="249" w:lineRule="auto"/>
        <w:ind w:left="1541" w:right="1005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product</w:t>
      </w:r>
      <w:r>
        <w:rPr>
          <w:spacing w:val="-2"/>
          <w:sz w:val="22"/>
        </w:rPr>
        <w:t xml:space="preserve"> </w:t>
      </w:r>
      <w:r>
        <w:rPr>
          <w:sz w:val="22"/>
        </w:rPr>
        <w:t>shall</w:t>
      </w:r>
      <w:r>
        <w:rPr>
          <w:spacing w:val="-3"/>
          <w:sz w:val="22"/>
        </w:rPr>
        <w:t xml:space="preserve"> </w:t>
      </w:r>
      <w:r>
        <w:rPr>
          <w:sz w:val="22"/>
        </w:rPr>
        <w:t>take initial</w:t>
      </w:r>
      <w:r>
        <w:rPr>
          <w:spacing w:val="-1"/>
          <w:sz w:val="22"/>
        </w:rPr>
        <w:t xml:space="preserve"> </w:t>
      </w:r>
      <w:r>
        <w:rPr>
          <w:sz w:val="22"/>
        </w:rPr>
        <w:t>load</w:t>
      </w:r>
      <w:r>
        <w:rPr>
          <w:spacing w:val="-1"/>
          <w:sz w:val="22"/>
        </w:rPr>
        <w:t xml:space="preserve"> </w:t>
      </w:r>
      <w:r>
        <w:rPr>
          <w:sz w:val="22"/>
        </w:rPr>
        <w:t>time</w:t>
      </w:r>
      <w:r>
        <w:rPr>
          <w:spacing w:val="-1"/>
          <w:sz w:val="22"/>
        </w:rPr>
        <w:t xml:space="preserve"> </w:t>
      </w:r>
      <w:r>
        <w:rPr>
          <w:sz w:val="22"/>
        </w:rPr>
        <w:t>depending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internet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5"/>
          <w:sz w:val="22"/>
        </w:rPr>
        <w:t xml:space="preserve"> </w:t>
      </w:r>
      <w:r>
        <w:rPr>
          <w:sz w:val="22"/>
        </w:rPr>
        <w:t>strength</w:t>
      </w:r>
      <w:r>
        <w:rPr>
          <w:spacing w:val="-1"/>
          <w:sz w:val="22"/>
        </w:rPr>
        <w:t xml:space="preserve"> </w:t>
      </w:r>
      <w:r>
        <w:rPr>
          <w:sz w:val="22"/>
        </w:rPr>
        <w:t>which</w:t>
      </w:r>
      <w:r>
        <w:rPr>
          <w:spacing w:val="-47"/>
          <w:sz w:val="22"/>
        </w:rPr>
        <w:t xml:space="preserve"> </w:t>
      </w:r>
      <w:r>
        <w:rPr>
          <w:sz w:val="22"/>
        </w:rPr>
        <w:t>also</w:t>
      </w:r>
      <w:r>
        <w:rPr>
          <w:spacing w:val="-1"/>
          <w:sz w:val="22"/>
        </w:rPr>
        <w:t xml:space="preserve"> </w:t>
      </w:r>
      <w:r>
        <w:rPr>
          <w:sz w:val="22"/>
        </w:rPr>
        <w:t>depends 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media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which</w:t>
      </w:r>
      <w:r>
        <w:rPr>
          <w:spacing w:val="-2"/>
          <w:sz w:val="22"/>
        </w:rPr>
        <w:t xml:space="preserve"> </w:t>
      </w:r>
      <w:r>
        <w:rPr>
          <w:sz w:val="22"/>
        </w:rPr>
        <w:t>the product is</w:t>
      </w:r>
      <w:r>
        <w:rPr>
          <w:spacing w:val="-2"/>
          <w:sz w:val="22"/>
        </w:rPr>
        <w:t xml:space="preserve"> </w:t>
      </w:r>
      <w:r>
        <w:rPr>
          <w:sz w:val="22"/>
        </w:rPr>
        <w:t>run.</w:t>
      </w:r>
    </w:p>
    <w:p>
      <w:pPr>
        <w:pStyle w:val="16"/>
        <w:numPr>
          <w:ilvl w:val="2"/>
          <w:numId w:val="2"/>
        </w:numPr>
        <w:tabs>
          <w:tab w:val="left" w:pos="1541"/>
          <w:tab w:val="left" w:pos="1542"/>
        </w:tabs>
        <w:spacing w:before="44" w:after="0" w:line="249" w:lineRule="auto"/>
        <w:ind w:left="1541" w:right="785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performance</w:t>
      </w:r>
      <w:r>
        <w:rPr>
          <w:spacing w:val="-3"/>
          <w:sz w:val="22"/>
        </w:rPr>
        <w:t xml:space="preserve"> </w:t>
      </w:r>
      <w:r>
        <w:rPr>
          <w:sz w:val="22"/>
        </w:rPr>
        <w:t>shall</w:t>
      </w:r>
      <w:r>
        <w:rPr>
          <w:spacing w:val="-1"/>
          <w:sz w:val="22"/>
        </w:rPr>
        <w:t xml:space="preserve"> </w:t>
      </w:r>
      <w:r>
        <w:rPr>
          <w:sz w:val="22"/>
        </w:rPr>
        <w:t>very</w:t>
      </w:r>
      <w:r>
        <w:rPr>
          <w:spacing w:val="-3"/>
          <w:sz w:val="22"/>
        </w:rPr>
        <w:t xml:space="preserve"> </w:t>
      </w:r>
      <w:r>
        <w:rPr>
          <w:sz w:val="22"/>
        </w:rPr>
        <w:t>loosely</w:t>
      </w:r>
      <w:r>
        <w:rPr>
          <w:spacing w:val="-1"/>
          <w:sz w:val="22"/>
        </w:rPr>
        <w:t xml:space="preserve"> </w:t>
      </w:r>
      <w:r>
        <w:rPr>
          <w:sz w:val="22"/>
        </w:rPr>
        <w:t>depend</w:t>
      </w:r>
      <w:r>
        <w:rPr>
          <w:spacing w:val="-1"/>
          <w:sz w:val="22"/>
        </w:rPr>
        <w:t xml:space="preserve"> </w:t>
      </w:r>
      <w:r>
        <w:rPr>
          <w:sz w:val="22"/>
        </w:rPr>
        <w:t>upon</w:t>
      </w:r>
      <w:r>
        <w:rPr>
          <w:spacing w:val="-3"/>
          <w:sz w:val="22"/>
        </w:rPr>
        <w:t xml:space="preserve"> </w:t>
      </w:r>
      <w:r>
        <w:rPr>
          <w:sz w:val="22"/>
        </w:rPr>
        <w:t>hardware</w:t>
      </w:r>
      <w:r>
        <w:rPr>
          <w:spacing w:val="-1"/>
          <w:sz w:val="22"/>
        </w:rPr>
        <w:t xml:space="preserve"> </w:t>
      </w:r>
      <w:r>
        <w:rPr>
          <w:sz w:val="22"/>
        </w:rPr>
        <w:t>components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user</w:t>
      </w:r>
      <w:r>
        <w:rPr>
          <w:spacing w:val="-1"/>
          <w:sz w:val="22"/>
        </w:rPr>
        <w:t xml:space="preserve"> </w:t>
      </w:r>
      <w:r>
        <w:rPr>
          <w:sz w:val="22"/>
        </w:rPr>
        <w:t>given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7"/>
          <w:sz w:val="22"/>
        </w:rPr>
        <w:t xml:space="preserve"> </w:t>
      </w:r>
      <w:r>
        <w:rPr>
          <w:sz w:val="22"/>
        </w:rPr>
        <w:t>web-browser</w:t>
      </w:r>
      <w:r>
        <w:rPr>
          <w:spacing w:val="-3"/>
          <w:sz w:val="22"/>
        </w:rPr>
        <w:t xml:space="preserve"> </w:t>
      </w:r>
      <w:r>
        <w:rPr>
          <w:sz w:val="22"/>
        </w:rPr>
        <w:t>minimum-requirements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met.</w:t>
      </w:r>
    </w:p>
    <w:p>
      <w:pPr>
        <w:pStyle w:val="16"/>
        <w:numPr>
          <w:ilvl w:val="2"/>
          <w:numId w:val="2"/>
        </w:numPr>
        <w:tabs>
          <w:tab w:val="left" w:pos="1541"/>
          <w:tab w:val="left" w:pos="1542"/>
        </w:tabs>
        <w:spacing w:before="44" w:after="0" w:line="252" w:lineRule="auto"/>
        <w:ind w:left="1541" w:right="892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data has</w:t>
      </w:r>
      <w:r>
        <w:rPr>
          <w:spacing w:val="-2"/>
          <w:sz w:val="22"/>
        </w:rPr>
        <w:t xml:space="preserve"> </w:t>
      </w:r>
      <w:r>
        <w:rPr>
          <w:sz w:val="22"/>
        </w:rPr>
        <w:t>to be queried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the database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may</w:t>
      </w:r>
      <w:r>
        <w:rPr>
          <w:spacing w:val="-3"/>
          <w:sz w:val="22"/>
        </w:rPr>
        <w:t xml:space="preserve"> </w:t>
      </w:r>
      <w:r>
        <w:rPr>
          <w:sz w:val="22"/>
        </w:rPr>
        <w:t>lead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decrease in response</w:t>
      </w:r>
      <w:r>
        <w:rPr>
          <w:spacing w:val="-47"/>
          <w:sz w:val="22"/>
        </w:rPr>
        <w:t xml:space="preserve"> </w:t>
      </w:r>
      <w:r>
        <w:rPr>
          <w:sz w:val="22"/>
        </w:rPr>
        <w:t>time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 pages to load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too</w:t>
      </w:r>
      <w:r>
        <w:rPr>
          <w:spacing w:val="-2"/>
          <w:sz w:val="22"/>
        </w:rPr>
        <w:t xml:space="preserve"> </w:t>
      </w:r>
      <w:r>
        <w:rPr>
          <w:sz w:val="22"/>
        </w:rPr>
        <w:t>much</w:t>
      </w:r>
      <w:r>
        <w:rPr>
          <w:spacing w:val="-2"/>
          <w:sz w:val="22"/>
        </w:rPr>
        <w:t xml:space="preserve"> </w:t>
      </w:r>
      <w:r>
        <w:rPr>
          <w:sz w:val="22"/>
        </w:rPr>
        <w:t>user</w:t>
      </w:r>
      <w:r>
        <w:rPr>
          <w:spacing w:val="-2"/>
          <w:sz w:val="22"/>
        </w:rPr>
        <w:t xml:space="preserve"> </w:t>
      </w:r>
      <w:r>
        <w:rPr>
          <w:sz w:val="22"/>
        </w:rPr>
        <w:t>request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system.</w:t>
      </w:r>
    </w:p>
    <w:p>
      <w:pPr>
        <w:pStyle w:val="9"/>
        <w:rPr>
          <w:sz w:val="22"/>
        </w:rPr>
      </w:pPr>
    </w:p>
    <w:p>
      <w:pPr>
        <w:pStyle w:val="9"/>
        <w:spacing w:before="3"/>
        <w:rPr>
          <w:sz w:val="20"/>
        </w:rPr>
      </w:pPr>
    </w:p>
    <w:p>
      <w:pPr>
        <w:pStyle w:val="3"/>
        <w:numPr>
          <w:ilvl w:val="1"/>
          <w:numId w:val="2"/>
        </w:numPr>
        <w:tabs>
          <w:tab w:val="left" w:pos="798"/>
        </w:tabs>
        <w:spacing w:before="0" w:after="0" w:line="240" w:lineRule="auto"/>
        <w:ind w:left="797" w:right="0" w:hanging="502"/>
        <w:jc w:val="left"/>
        <w:rPr>
          <w:rFonts w:ascii="Calibri"/>
        </w:rPr>
      </w:pPr>
      <w:bookmarkStart w:id="12" w:name="_TOC_250005"/>
      <w:r>
        <w:rPr>
          <w:rFonts w:ascii="Calibri"/>
        </w:rPr>
        <w:t>Security</w:t>
      </w:r>
      <w:r>
        <w:rPr>
          <w:rFonts w:ascii="Calibri"/>
          <w:spacing w:val="-2"/>
        </w:rPr>
        <w:t xml:space="preserve"> </w:t>
      </w:r>
      <w:bookmarkEnd w:id="12"/>
      <w:r>
        <w:rPr>
          <w:rFonts w:ascii="Calibri"/>
        </w:rPr>
        <w:t>Requirements</w:t>
      </w:r>
    </w:p>
    <w:p>
      <w:pPr>
        <w:pStyle w:val="9"/>
        <w:spacing w:before="9"/>
        <w:rPr>
          <w:b/>
          <w:sz w:val="22"/>
        </w:rPr>
      </w:pPr>
    </w:p>
    <w:p>
      <w:pPr>
        <w:pStyle w:val="16"/>
        <w:numPr>
          <w:ilvl w:val="2"/>
          <w:numId w:val="2"/>
        </w:numPr>
        <w:tabs>
          <w:tab w:val="left" w:pos="1541"/>
          <w:tab w:val="left" w:pos="1542"/>
        </w:tabs>
        <w:spacing w:before="0" w:after="0" w:line="240" w:lineRule="auto"/>
        <w:ind w:left="1541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profile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student</w:t>
      </w:r>
      <w:r>
        <w:rPr>
          <w:spacing w:val="-3"/>
          <w:sz w:val="22"/>
        </w:rPr>
        <w:t xml:space="preserve"> </w:t>
      </w:r>
      <w:r>
        <w:rPr>
          <w:sz w:val="22"/>
        </w:rPr>
        <w:t>must</w:t>
      </w:r>
      <w:r>
        <w:rPr>
          <w:spacing w:val="-1"/>
          <w:sz w:val="22"/>
        </w:rPr>
        <w:t xml:space="preserve"> </w:t>
      </w:r>
      <w:r>
        <w:rPr>
          <w:sz w:val="22"/>
        </w:rPr>
        <w:t>not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accessible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other</w:t>
      </w:r>
      <w:r>
        <w:rPr>
          <w:spacing w:val="-1"/>
          <w:sz w:val="22"/>
        </w:rPr>
        <w:t xml:space="preserve"> </w:t>
      </w:r>
      <w:r>
        <w:rPr>
          <w:sz w:val="22"/>
        </w:rPr>
        <w:t>students.</w:t>
      </w:r>
    </w:p>
    <w:p>
      <w:pPr>
        <w:pStyle w:val="9"/>
        <w:spacing w:before="11"/>
        <w:rPr>
          <w:sz w:val="16"/>
        </w:rPr>
      </w:pPr>
    </w:p>
    <w:p>
      <w:pPr>
        <w:pStyle w:val="16"/>
        <w:numPr>
          <w:ilvl w:val="2"/>
          <w:numId w:val="2"/>
        </w:numPr>
        <w:tabs>
          <w:tab w:val="left" w:pos="1541"/>
          <w:tab w:val="left" w:pos="1542"/>
        </w:tabs>
        <w:spacing w:before="0" w:after="0" w:line="249" w:lineRule="auto"/>
        <w:ind w:left="1541" w:right="62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documents</w:t>
      </w:r>
      <w:r>
        <w:rPr>
          <w:spacing w:val="-1"/>
          <w:sz w:val="22"/>
        </w:rPr>
        <w:t xml:space="preserve"> </w:t>
      </w:r>
      <w:r>
        <w:rPr>
          <w:sz w:val="22"/>
        </w:rPr>
        <w:t>uploaded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students</w:t>
      </w:r>
      <w:r>
        <w:rPr>
          <w:spacing w:val="-4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not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shared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any third</w:t>
      </w:r>
      <w:r>
        <w:rPr>
          <w:spacing w:val="-3"/>
          <w:sz w:val="22"/>
        </w:rPr>
        <w:t xml:space="preserve"> </w:t>
      </w:r>
      <w:r>
        <w:rPr>
          <w:sz w:val="22"/>
        </w:rPr>
        <w:t>party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47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kept</w:t>
      </w:r>
      <w:r>
        <w:rPr>
          <w:spacing w:val="-1"/>
          <w:sz w:val="22"/>
        </w:rPr>
        <w:t xml:space="preserve"> </w:t>
      </w:r>
      <w:r>
        <w:rPr>
          <w:sz w:val="22"/>
        </w:rPr>
        <w:t>stored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the database only till</w:t>
      </w:r>
      <w:r>
        <w:rPr>
          <w:spacing w:val="-4"/>
          <w:sz w:val="22"/>
        </w:rPr>
        <w:t xml:space="preserve"> </w:t>
      </w:r>
      <w:r>
        <w:rPr>
          <w:sz w:val="22"/>
        </w:rPr>
        <w:t>the duration</w:t>
      </w:r>
      <w:r>
        <w:rPr>
          <w:spacing w:val="-3"/>
          <w:sz w:val="22"/>
        </w:rPr>
        <w:t xml:space="preserve"> </w:t>
      </w:r>
      <w:r>
        <w:rPr>
          <w:sz w:val="22"/>
        </w:rPr>
        <w:t>validation</w:t>
      </w:r>
      <w:r>
        <w:rPr>
          <w:spacing w:val="-2"/>
          <w:sz w:val="22"/>
        </w:rPr>
        <w:t xml:space="preserve"> </w:t>
      </w:r>
      <w:r>
        <w:rPr>
          <w:sz w:val="22"/>
        </w:rPr>
        <w:t>and approval.</w:t>
      </w:r>
    </w:p>
    <w:p>
      <w:pPr>
        <w:spacing w:after="0" w:line="249" w:lineRule="auto"/>
        <w:jc w:val="left"/>
        <w:rPr>
          <w:sz w:val="22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3"/>
        <w:numPr>
          <w:ilvl w:val="1"/>
          <w:numId w:val="2"/>
        </w:numPr>
        <w:tabs>
          <w:tab w:val="left" w:pos="798"/>
        </w:tabs>
        <w:spacing w:before="85" w:after="0" w:line="240" w:lineRule="auto"/>
        <w:ind w:left="797" w:right="0" w:hanging="502"/>
        <w:jc w:val="left"/>
        <w:rPr>
          <w:rFonts w:ascii="Calibri"/>
        </w:rPr>
      </w:pPr>
      <w:bookmarkStart w:id="13" w:name="_TOC_250004"/>
      <w:bookmarkEnd w:id="13"/>
      <w:r>
        <w:rPr>
          <w:rFonts w:ascii="Calibri"/>
        </w:rPr>
        <w:t>Accessibility</w:t>
      </w:r>
    </w:p>
    <w:p>
      <w:pPr>
        <w:pStyle w:val="9"/>
        <w:spacing w:before="8"/>
        <w:rPr>
          <w:b/>
          <w:sz w:val="22"/>
        </w:rPr>
      </w:pPr>
    </w:p>
    <w:p>
      <w:pPr>
        <w:pStyle w:val="16"/>
        <w:numPr>
          <w:ilvl w:val="2"/>
          <w:numId w:val="2"/>
        </w:numPr>
        <w:tabs>
          <w:tab w:val="left" w:pos="1541"/>
          <w:tab w:val="left" w:pos="1542"/>
        </w:tabs>
        <w:spacing w:before="0" w:after="0" w:line="240" w:lineRule="auto"/>
        <w:ind w:left="1541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system</w:t>
      </w:r>
      <w:r>
        <w:rPr>
          <w:spacing w:val="1"/>
          <w:sz w:val="22"/>
        </w:rPr>
        <w:t xml:space="preserve"> </w:t>
      </w:r>
      <w:r>
        <w:rPr>
          <w:sz w:val="22"/>
        </w:rPr>
        <w:t>shall</w:t>
      </w:r>
      <w:r>
        <w:rPr>
          <w:spacing w:val="-6"/>
          <w:sz w:val="22"/>
        </w:rPr>
        <w:t xml:space="preserve"> </w:t>
      </w:r>
      <w:r>
        <w:rPr>
          <w:sz w:val="22"/>
        </w:rPr>
        <w:t>provide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uniform look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feel</w:t>
      </w:r>
      <w:r>
        <w:rPr>
          <w:spacing w:val="-1"/>
          <w:sz w:val="22"/>
        </w:rPr>
        <w:t xml:space="preserve"> </w:t>
      </w:r>
      <w:r>
        <w:rPr>
          <w:sz w:val="22"/>
        </w:rPr>
        <w:t>between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the system and</w:t>
      </w:r>
      <w:r>
        <w:rPr>
          <w:spacing w:val="-3"/>
          <w:sz w:val="22"/>
        </w:rPr>
        <w:t xml:space="preserve"> </w:t>
      </w:r>
      <w:r>
        <w:rPr>
          <w:sz w:val="22"/>
        </w:rPr>
        <w:t>web</w:t>
      </w:r>
      <w:r>
        <w:rPr>
          <w:spacing w:val="-5"/>
          <w:sz w:val="22"/>
        </w:rPr>
        <w:t xml:space="preserve"> </w:t>
      </w:r>
      <w:r>
        <w:rPr>
          <w:sz w:val="22"/>
        </w:rPr>
        <w:t>pages.</w:t>
      </w:r>
    </w:p>
    <w:p>
      <w:pPr>
        <w:pStyle w:val="16"/>
        <w:numPr>
          <w:ilvl w:val="2"/>
          <w:numId w:val="2"/>
        </w:numPr>
        <w:tabs>
          <w:tab w:val="left" w:pos="1541"/>
          <w:tab w:val="left" w:pos="1542"/>
        </w:tabs>
        <w:spacing w:before="58" w:after="0" w:line="247" w:lineRule="auto"/>
        <w:ind w:left="1541" w:right="1380" w:hanging="360"/>
        <w:jc w:val="left"/>
        <w:rPr>
          <w:sz w:val="22"/>
        </w:rPr>
      </w:pPr>
      <w:r>
        <w:rPr>
          <w:sz w:val="22"/>
        </w:rPr>
        <w:t>The portal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up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running</w:t>
      </w:r>
      <w:r>
        <w:rPr>
          <w:spacing w:val="-2"/>
          <w:sz w:val="22"/>
        </w:rPr>
        <w:t xml:space="preserve"> </w:t>
      </w:r>
      <w:r>
        <w:rPr>
          <w:sz w:val="22"/>
        </w:rPr>
        <w:t>24</w:t>
      </w:r>
      <w:r>
        <w:rPr>
          <w:spacing w:val="-1"/>
          <w:sz w:val="22"/>
        </w:rPr>
        <w:t xml:space="preserve"> </w:t>
      </w:r>
      <w:r>
        <w:rPr>
          <w:sz w:val="22"/>
        </w:rPr>
        <w:t>hours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day.</w:t>
      </w:r>
      <w:r>
        <w:rPr>
          <w:spacing w:val="-2"/>
          <w:sz w:val="22"/>
        </w:rPr>
        <w:t xml:space="preserve"> </w:t>
      </w:r>
      <w:r>
        <w:rPr>
          <w:sz w:val="22"/>
        </w:rPr>
        <w:t>Client</w:t>
      </w:r>
      <w:r>
        <w:rPr>
          <w:spacing w:val="-1"/>
          <w:sz w:val="22"/>
        </w:rPr>
        <w:t xml:space="preserve"> </w:t>
      </w:r>
      <w:r>
        <w:rPr>
          <w:sz w:val="22"/>
        </w:rPr>
        <w:t>side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system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46"/>
          <w:sz w:val="22"/>
        </w:rPr>
        <w:t xml:space="preserve"> </w:t>
      </w:r>
      <w:r>
        <w:rPr>
          <w:sz w:val="22"/>
        </w:rPr>
        <w:t>accessed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3"/>
          <w:sz w:val="22"/>
        </w:rPr>
        <w:t xml:space="preserve"> </w:t>
      </w:r>
      <w:r>
        <w:rPr>
          <w:sz w:val="22"/>
        </w:rPr>
        <w:t>any device capable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running fully-functional</w:t>
      </w:r>
      <w:r>
        <w:rPr>
          <w:spacing w:val="-3"/>
          <w:sz w:val="22"/>
        </w:rPr>
        <w:t xml:space="preserve"> </w:t>
      </w:r>
      <w:r>
        <w:rPr>
          <w:sz w:val="22"/>
        </w:rPr>
        <w:t>web-browser.</w:t>
      </w:r>
    </w:p>
    <w:p>
      <w:pPr>
        <w:pStyle w:val="16"/>
        <w:numPr>
          <w:ilvl w:val="2"/>
          <w:numId w:val="2"/>
        </w:numPr>
        <w:tabs>
          <w:tab w:val="left" w:pos="1541"/>
          <w:tab w:val="left" w:pos="1542"/>
        </w:tabs>
        <w:spacing w:before="49" w:after="0" w:line="240" w:lineRule="auto"/>
        <w:ind w:left="1541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use</w:t>
      </w:r>
      <w:r>
        <w:rPr>
          <w:spacing w:val="-1"/>
          <w:sz w:val="22"/>
        </w:rPr>
        <w:t xml:space="preserve"> </w:t>
      </w:r>
      <w:r>
        <w:rPr>
          <w:sz w:val="22"/>
        </w:rPr>
        <w:t>complete</w:t>
      </w:r>
      <w:r>
        <w:rPr>
          <w:spacing w:val="-3"/>
          <w:sz w:val="22"/>
        </w:rPr>
        <w:t xml:space="preserve"> </w:t>
      </w:r>
      <w:r>
        <w:rPr>
          <w:sz w:val="22"/>
        </w:rPr>
        <w:t>system</w:t>
      </w:r>
      <w:r>
        <w:rPr>
          <w:spacing w:val="1"/>
          <w:sz w:val="22"/>
        </w:rPr>
        <w:t xml:space="preserve"> </w:t>
      </w:r>
      <w:r>
        <w:rPr>
          <w:sz w:val="22"/>
        </w:rPr>
        <w:t>features</w:t>
      </w:r>
      <w:r>
        <w:rPr>
          <w:spacing w:val="-1"/>
          <w:sz w:val="22"/>
        </w:rPr>
        <w:t xml:space="preserve"> </w:t>
      </w:r>
      <w:r>
        <w:rPr>
          <w:sz w:val="22"/>
        </w:rPr>
        <w:t>user</w:t>
      </w:r>
      <w:r>
        <w:rPr>
          <w:spacing w:val="-5"/>
          <w:sz w:val="22"/>
        </w:rPr>
        <w:t xml:space="preserve"> </w:t>
      </w:r>
      <w:r>
        <w:rPr>
          <w:sz w:val="22"/>
        </w:rPr>
        <w:t>must</w:t>
      </w:r>
      <w:r>
        <w:rPr>
          <w:spacing w:val="-1"/>
          <w:sz w:val="22"/>
        </w:rPr>
        <w:t xml:space="preserve"> </w:t>
      </w:r>
      <w:r>
        <w:rPr>
          <w:sz w:val="22"/>
        </w:rPr>
        <w:t>login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id</w:t>
      </w:r>
      <w:r>
        <w:rPr>
          <w:spacing w:val="-3"/>
          <w:sz w:val="22"/>
        </w:rPr>
        <w:t xml:space="preserve"> </w:t>
      </w:r>
      <w:r>
        <w:rPr>
          <w:sz w:val="22"/>
        </w:rPr>
        <w:t>provided.</w:t>
      </w:r>
    </w:p>
    <w:p>
      <w:pPr>
        <w:pStyle w:val="9"/>
        <w:spacing w:before="10"/>
        <w:rPr>
          <w:sz w:val="23"/>
        </w:rPr>
      </w:pPr>
    </w:p>
    <w:p>
      <w:pPr>
        <w:pStyle w:val="3"/>
        <w:numPr>
          <w:ilvl w:val="1"/>
          <w:numId w:val="2"/>
        </w:numPr>
        <w:tabs>
          <w:tab w:val="left" w:pos="798"/>
        </w:tabs>
        <w:spacing w:before="0" w:after="0" w:line="240" w:lineRule="auto"/>
        <w:ind w:left="797" w:right="0" w:hanging="502"/>
        <w:jc w:val="left"/>
        <w:rPr>
          <w:rFonts w:ascii="Calibri"/>
        </w:rPr>
      </w:pPr>
      <w:bookmarkStart w:id="14" w:name="_TOC_250003"/>
      <w:r>
        <w:rPr>
          <w:rFonts w:ascii="Calibri"/>
        </w:rPr>
        <w:t>Business</w:t>
      </w:r>
      <w:r>
        <w:rPr>
          <w:rFonts w:ascii="Calibri"/>
          <w:spacing w:val="-2"/>
        </w:rPr>
        <w:t xml:space="preserve"> </w:t>
      </w:r>
      <w:bookmarkEnd w:id="14"/>
      <w:r>
        <w:rPr>
          <w:rFonts w:ascii="Calibri"/>
        </w:rPr>
        <w:t>Rules</w:t>
      </w:r>
    </w:p>
    <w:p>
      <w:pPr>
        <w:pStyle w:val="9"/>
        <w:spacing w:before="11"/>
        <w:rPr>
          <w:b/>
          <w:sz w:val="22"/>
        </w:rPr>
      </w:pPr>
    </w:p>
    <w:p>
      <w:pPr>
        <w:pStyle w:val="16"/>
        <w:numPr>
          <w:ilvl w:val="0"/>
          <w:numId w:val="3"/>
        </w:numPr>
        <w:tabs>
          <w:tab w:val="left" w:pos="1735"/>
          <w:tab w:val="left" w:pos="1736"/>
        </w:tabs>
        <w:spacing w:before="0" w:after="0" w:line="259" w:lineRule="auto"/>
        <w:ind w:left="1735" w:right="1524" w:hanging="360"/>
        <w:jc w:val="left"/>
        <w:rPr>
          <w:sz w:val="22"/>
        </w:rPr>
      </w:pPr>
      <w:r>
        <w:rPr>
          <w:sz w:val="22"/>
        </w:rPr>
        <w:t>Applications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invited</w:t>
      </w:r>
      <w:r>
        <w:rPr>
          <w:spacing w:val="-2"/>
          <w:sz w:val="22"/>
        </w:rPr>
        <w:t xml:space="preserve"> </w:t>
      </w:r>
      <w:r>
        <w:rPr>
          <w:sz w:val="22"/>
        </w:rPr>
        <w:t>only for</w:t>
      </w:r>
      <w:r>
        <w:rPr>
          <w:spacing w:val="-5"/>
          <w:sz w:val="22"/>
        </w:rPr>
        <w:t xml:space="preserve"> </w:t>
      </w:r>
      <w:r>
        <w:rPr>
          <w:sz w:val="22"/>
        </w:rPr>
        <w:t>a specific</w:t>
      </w:r>
      <w:r>
        <w:rPr>
          <w:spacing w:val="-1"/>
          <w:sz w:val="22"/>
        </w:rPr>
        <w:t xml:space="preserve"> </w:t>
      </w:r>
      <w:r>
        <w:rPr>
          <w:sz w:val="22"/>
        </w:rPr>
        <w:t>period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time</w:t>
      </w:r>
      <w:r>
        <w:rPr>
          <w:spacing w:val="-1"/>
          <w:sz w:val="22"/>
        </w:rPr>
        <w:t xml:space="preserve"> </w:t>
      </w:r>
      <w:r>
        <w:rPr>
          <w:sz w:val="22"/>
        </w:rPr>
        <w:t>.i.e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mentioned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7"/>
          <w:sz w:val="22"/>
        </w:rPr>
        <w:t xml:space="preserve"> </w:t>
      </w:r>
      <w:r>
        <w:rPr>
          <w:sz w:val="22"/>
        </w:rPr>
        <w:t>notification.</w:t>
      </w:r>
    </w:p>
    <w:p>
      <w:pPr>
        <w:pStyle w:val="16"/>
        <w:numPr>
          <w:ilvl w:val="0"/>
          <w:numId w:val="3"/>
        </w:numPr>
        <w:tabs>
          <w:tab w:val="left" w:pos="1735"/>
          <w:tab w:val="left" w:pos="1736"/>
        </w:tabs>
        <w:spacing w:before="0" w:after="0" w:line="279" w:lineRule="exact"/>
        <w:ind w:left="1736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1"/>
          <w:sz w:val="22"/>
        </w:rPr>
        <w:t xml:space="preserve"> </w:t>
      </w:r>
      <w:r>
        <w:rPr>
          <w:sz w:val="22"/>
        </w:rPr>
        <w:t>student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allowed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fill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other</w:t>
      </w:r>
      <w:r>
        <w:rPr>
          <w:spacing w:val="-3"/>
          <w:sz w:val="22"/>
        </w:rPr>
        <w:t xml:space="preserve"> </w:t>
      </w:r>
      <w:r>
        <w:rPr>
          <w:sz w:val="22"/>
        </w:rPr>
        <w:t>student’s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3"/>
          <w:sz w:val="22"/>
        </w:rPr>
        <w:t xml:space="preserve"> </w:t>
      </w:r>
      <w:r>
        <w:rPr>
          <w:sz w:val="22"/>
        </w:rPr>
        <w:t>forms.</w:t>
      </w:r>
    </w:p>
    <w:p>
      <w:pPr>
        <w:pStyle w:val="16"/>
        <w:numPr>
          <w:ilvl w:val="0"/>
          <w:numId w:val="3"/>
        </w:numPr>
        <w:tabs>
          <w:tab w:val="left" w:pos="1735"/>
          <w:tab w:val="left" w:pos="1736"/>
        </w:tabs>
        <w:spacing w:before="23" w:after="0" w:line="240" w:lineRule="auto"/>
        <w:ind w:left="1736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more</w:t>
      </w:r>
      <w:r>
        <w:rPr>
          <w:spacing w:val="-3"/>
          <w:sz w:val="22"/>
        </w:rPr>
        <w:t xml:space="preserve"> </w:t>
      </w:r>
      <w:r>
        <w:rPr>
          <w:sz w:val="22"/>
        </w:rPr>
        <w:t>details,</w:t>
      </w:r>
      <w:r>
        <w:rPr>
          <w:spacing w:val="-3"/>
          <w:sz w:val="22"/>
        </w:rPr>
        <w:t xml:space="preserve"> </w:t>
      </w:r>
      <w:r>
        <w:rPr>
          <w:sz w:val="22"/>
        </w:rPr>
        <w:t>please refer</w:t>
      </w:r>
      <w:r>
        <w:rPr>
          <w:spacing w:val="-2"/>
          <w:sz w:val="22"/>
        </w:rPr>
        <w:t xml:space="preserve"> </w:t>
      </w:r>
      <w:r>
        <w:rPr>
          <w:sz w:val="22"/>
        </w:rPr>
        <w:t>IIITDMJ</w:t>
      </w:r>
      <w:r>
        <w:rPr>
          <w:spacing w:val="-3"/>
          <w:sz w:val="22"/>
        </w:rPr>
        <w:t xml:space="preserve"> </w:t>
      </w:r>
      <w:r>
        <w:rPr>
          <w:sz w:val="22"/>
        </w:rPr>
        <w:t>SPACS-fellowships</w:t>
      </w:r>
      <w:r>
        <w:rPr>
          <w:spacing w:val="-3"/>
          <w:sz w:val="22"/>
        </w:rPr>
        <w:t xml:space="preserve"> </w:t>
      </w:r>
      <w:r>
        <w:rPr>
          <w:sz w:val="22"/>
        </w:rPr>
        <w:t>manual.</w:t>
      </w:r>
    </w:p>
    <w:p>
      <w:pPr>
        <w:pStyle w:val="9"/>
        <w:rPr>
          <w:sz w:val="28"/>
        </w:rPr>
      </w:pPr>
    </w:p>
    <w:p>
      <w:pPr>
        <w:pStyle w:val="9"/>
        <w:rPr>
          <w:sz w:val="28"/>
        </w:rPr>
      </w:pPr>
    </w:p>
    <w:p>
      <w:pPr>
        <w:pStyle w:val="9"/>
        <w:spacing w:before="11"/>
        <w:rPr>
          <w:sz w:val="20"/>
        </w:rPr>
      </w:pPr>
    </w:p>
    <w:p>
      <w:pPr>
        <w:pStyle w:val="2"/>
        <w:numPr>
          <w:ilvl w:val="0"/>
          <w:numId w:val="2"/>
        </w:numPr>
        <w:tabs>
          <w:tab w:val="left" w:pos="656"/>
        </w:tabs>
        <w:spacing w:before="1" w:after="0" w:line="240" w:lineRule="auto"/>
        <w:ind w:left="655" w:right="0" w:hanging="360"/>
        <w:jc w:val="left"/>
      </w:pPr>
      <w:bookmarkStart w:id="15" w:name="_TOC_250002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bookmarkEnd w:id="15"/>
      <w:r>
        <w:t>module</w:t>
      </w:r>
    </w:p>
    <w:p>
      <w:pPr>
        <w:pStyle w:val="9"/>
        <w:spacing w:before="9"/>
        <w:rPr>
          <w:b/>
          <w:sz w:val="19"/>
        </w:rPr>
      </w:pPr>
    </w:p>
    <w:tbl>
      <w:tblPr>
        <w:tblStyle w:val="8"/>
        <w:tblW w:w="0" w:type="auto"/>
        <w:tblInd w:w="10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4"/>
        <w:gridCol w:w="1913"/>
        <w:gridCol w:w="1980"/>
        <w:gridCol w:w="2249"/>
        <w:gridCol w:w="1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694" w:type="dxa"/>
          </w:tcPr>
          <w:p>
            <w:pPr>
              <w:pStyle w:val="17"/>
              <w:spacing w:before="0" w:line="22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S.</w:t>
            </w:r>
          </w:p>
          <w:p>
            <w:pPr>
              <w:pStyle w:val="17"/>
              <w:spacing w:before="0"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1913" w:type="dxa"/>
          </w:tcPr>
          <w:p>
            <w:pPr>
              <w:pStyle w:val="17"/>
              <w:spacing w:before="0" w:line="24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Issue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details</w:t>
            </w:r>
          </w:p>
        </w:tc>
        <w:tc>
          <w:tcPr>
            <w:tcW w:w="1980" w:type="dxa"/>
          </w:tcPr>
          <w:p>
            <w:pPr>
              <w:pStyle w:val="17"/>
              <w:spacing w:before="0" w:line="244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Category</w:t>
            </w:r>
          </w:p>
        </w:tc>
        <w:tc>
          <w:tcPr>
            <w:tcW w:w="2249" w:type="dxa"/>
          </w:tcPr>
          <w:p>
            <w:pPr>
              <w:pStyle w:val="17"/>
              <w:spacing w:before="0" w:line="208" w:lineRule="auto"/>
              <w:ind w:left="104" w:right="7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resolved?</w:t>
            </w:r>
          </w:p>
        </w:tc>
        <w:tc>
          <w:tcPr>
            <w:tcW w:w="1711" w:type="dxa"/>
          </w:tcPr>
          <w:p>
            <w:pPr>
              <w:pStyle w:val="17"/>
              <w:spacing w:before="0" w:line="240" w:lineRule="exact"/>
              <w:ind w:left="106" w:right="4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Any other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relevant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694" w:type="dxa"/>
          </w:tcPr>
          <w:p>
            <w:pPr>
              <w:pStyle w:val="17"/>
              <w:spacing w:before="0" w:line="24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1</w:t>
            </w:r>
          </w:p>
        </w:tc>
        <w:tc>
          <w:tcPr>
            <w:tcW w:w="1913" w:type="dxa"/>
          </w:tcPr>
          <w:p>
            <w:pPr>
              <w:pStyle w:val="17"/>
              <w:spacing w:before="0" w:line="24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Form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validations</w:t>
            </w:r>
          </w:p>
        </w:tc>
        <w:tc>
          <w:tcPr>
            <w:tcW w:w="1980" w:type="dxa"/>
          </w:tcPr>
          <w:p>
            <w:pPr>
              <w:pStyle w:val="17"/>
              <w:spacing w:before="0" w:line="225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Unimplemented</w:t>
            </w:r>
          </w:p>
          <w:p>
            <w:pPr>
              <w:pStyle w:val="17"/>
              <w:spacing w:before="0" w:line="234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functionality</w:t>
            </w:r>
          </w:p>
        </w:tc>
        <w:tc>
          <w:tcPr>
            <w:tcW w:w="2249" w:type="dxa"/>
          </w:tcPr>
          <w:p>
            <w:pPr>
              <w:pStyle w:val="17"/>
              <w:spacing w:before="0" w:line="225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</w:t>
            </w:r>
          </w:p>
          <w:p>
            <w:pPr>
              <w:pStyle w:val="17"/>
              <w:spacing w:before="0" w:line="234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validations</w:t>
            </w:r>
          </w:p>
        </w:tc>
        <w:tc>
          <w:tcPr>
            <w:tcW w:w="1711" w:type="dxa"/>
          </w:tcPr>
          <w:p>
            <w:pPr>
              <w:pStyle w:val="17"/>
              <w:spacing w:before="0" w:line="243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694" w:type="dxa"/>
          </w:tcPr>
          <w:p>
            <w:pPr>
              <w:pStyle w:val="17"/>
              <w:spacing w:before="0" w:line="24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2</w:t>
            </w:r>
          </w:p>
        </w:tc>
        <w:tc>
          <w:tcPr>
            <w:tcW w:w="1913" w:type="dxa"/>
          </w:tcPr>
          <w:p>
            <w:pPr>
              <w:pStyle w:val="17"/>
              <w:spacing w:before="0" w:line="22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Incomplete</w:t>
            </w:r>
          </w:p>
          <w:p>
            <w:pPr>
              <w:pStyle w:val="17"/>
              <w:spacing w:before="0" w:line="23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Notifications</w:t>
            </w:r>
          </w:p>
        </w:tc>
        <w:tc>
          <w:tcPr>
            <w:tcW w:w="1980" w:type="dxa"/>
          </w:tcPr>
          <w:p>
            <w:pPr>
              <w:pStyle w:val="17"/>
              <w:spacing w:before="0" w:line="226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Notification</w:t>
            </w:r>
          </w:p>
          <w:p>
            <w:pPr>
              <w:pStyle w:val="17"/>
              <w:spacing w:before="0" w:line="234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related</w:t>
            </w:r>
          </w:p>
        </w:tc>
        <w:tc>
          <w:tcPr>
            <w:tcW w:w="2249" w:type="dxa"/>
          </w:tcPr>
          <w:p>
            <w:pPr>
              <w:pStyle w:val="17"/>
              <w:spacing w:before="0" w:line="226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notification</w:t>
            </w:r>
          </w:p>
          <w:p>
            <w:pPr>
              <w:pStyle w:val="17"/>
              <w:spacing w:before="0" w:line="234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feature</w:t>
            </w:r>
          </w:p>
        </w:tc>
        <w:tc>
          <w:tcPr>
            <w:tcW w:w="1711" w:type="dxa"/>
          </w:tcPr>
          <w:p>
            <w:pPr>
              <w:pStyle w:val="17"/>
              <w:spacing w:before="0" w:line="244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694" w:type="dxa"/>
          </w:tcPr>
          <w:p>
            <w:pPr>
              <w:pStyle w:val="17"/>
              <w:spacing w:before="0" w:line="24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3</w:t>
            </w:r>
          </w:p>
        </w:tc>
        <w:tc>
          <w:tcPr>
            <w:tcW w:w="1913" w:type="dxa"/>
          </w:tcPr>
          <w:p>
            <w:pPr>
              <w:pStyle w:val="17"/>
              <w:spacing w:before="0" w:line="24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UI/UX</w:t>
            </w:r>
          </w:p>
        </w:tc>
        <w:tc>
          <w:tcPr>
            <w:tcW w:w="1980" w:type="dxa"/>
          </w:tcPr>
          <w:p>
            <w:pPr>
              <w:pStyle w:val="17"/>
              <w:spacing w:before="0" w:line="244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UI</w:t>
            </w:r>
          </w:p>
        </w:tc>
        <w:tc>
          <w:tcPr>
            <w:tcW w:w="2249" w:type="dxa"/>
          </w:tcPr>
          <w:p>
            <w:pPr>
              <w:pStyle w:val="17"/>
              <w:spacing w:before="0" w:line="240" w:lineRule="exact"/>
              <w:ind w:left="104" w:right="2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Good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UI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filling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</w:t>
            </w:r>
          </w:p>
        </w:tc>
        <w:tc>
          <w:tcPr>
            <w:tcW w:w="1711" w:type="dxa"/>
          </w:tcPr>
          <w:p>
            <w:pPr>
              <w:pStyle w:val="17"/>
              <w:spacing w:before="0" w:line="244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694" w:type="dxa"/>
          </w:tcPr>
          <w:p>
            <w:pPr>
              <w:pStyle w:val="17"/>
              <w:spacing w:before="0" w:line="24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4</w:t>
            </w:r>
          </w:p>
        </w:tc>
        <w:tc>
          <w:tcPr>
            <w:tcW w:w="1913" w:type="dxa"/>
          </w:tcPr>
          <w:p>
            <w:pPr>
              <w:pStyle w:val="17"/>
              <w:spacing w:before="0" w:line="208" w:lineRule="auto"/>
              <w:ind w:right="1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filling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</w:p>
        </w:tc>
        <w:tc>
          <w:tcPr>
            <w:tcW w:w="1980" w:type="dxa"/>
          </w:tcPr>
          <w:p>
            <w:pPr>
              <w:pStyle w:val="17"/>
              <w:spacing w:before="0" w:line="208" w:lineRule="auto"/>
              <w:ind w:left="104" w:right="3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Unimplemented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functionality</w:t>
            </w:r>
          </w:p>
        </w:tc>
        <w:tc>
          <w:tcPr>
            <w:tcW w:w="2249" w:type="dxa"/>
          </w:tcPr>
          <w:p>
            <w:pPr>
              <w:pStyle w:val="17"/>
              <w:spacing w:before="0" w:line="208" w:lineRule="auto"/>
              <w:ind w:left="104" w:righ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Check whether form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filled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before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</w:p>
        </w:tc>
        <w:tc>
          <w:tcPr>
            <w:tcW w:w="1711" w:type="dxa"/>
          </w:tcPr>
          <w:p>
            <w:pPr>
              <w:pStyle w:val="17"/>
              <w:spacing w:before="0" w:line="240" w:lineRule="exact"/>
              <w:ind w:left="106" w:right="1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Only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 have 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submit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deadline</w:t>
            </w:r>
          </w:p>
        </w:tc>
      </w:tr>
    </w:tbl>
    <w:p>
      <w:pPr>
        <w:spacing w:after="0" w:line="240" w:lineRule="exact"/>
        <w:rPr>
          <w:rFonts w:ascii="Times New Roman"/>
          <w:sz w:val="24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719"/>
        </w:tabs>
        <w:spacing w:before="83" w:after="0" w:line="240" w:lineRule="auto"/>
        <w:ind w:left="718" w:right="0" w:hanging="423"/>
        <w:jc w:val="left"/>
      </w:pPr>
      <w:bookmarkStart w:id="16" w:name="_TOC_250001"/>
      <w:bookmarkEnd w:id="16"/>
      <w:r>
        <w:t>Suggestions:</w:t>
      </w:r>
    </w:p>
    <w:p>
      <w:pPr>
        <w:pStyle w:val="9"/>
        <w:spacing w:before="7"/>
        <w:rPr>
          <w:b/>
          <w:sz w:val="29"/>
        </w:rPr>
      </w:pPr>
    </w:p>
    <w:p>
      <w:pPr>
        <w:spacing w:before="0"/>
        <w:ind w:left="1015" w:right="536" w:firstLine="0"/>
        <w:jc w:val="left"/>
        <w:rPr>
          <w:sz w:val="22"/>
        </w:rPr>
      </w:pPr>
      <w:r>
        <w:rPr>
          <w:sz w:val="22"/>
        </w:rPr>
        <w:t>In the present system we are filling the various fields like correspondence address, financial</w:t>
      </w:r>
      <w:r>
        <w:rPr>
          <w:spacing w:val="1"/>
          <w:sz w:val="22"/>
        </w:rPr>
        <w:t xml:space="preserve"> </w:t>
      </w:r>
      <w:r>
        <w:rPr>
          <w:sz w:val="22"/>
        </w:rPr>
        <w:t>assistance</w:t>
      </w:r>
      <w:r>
        <w:rPr>
          <w:spacing w:val="-3"/>
          <w:sz w:val="22"/>
        </w:rPr>
        <w:t xml:space="preserve"> </w:t>
      </w:r>
      <w:r>
        <w:rPr>
          <w:sz w:val="22"/>
        </w:rPr>
        <w:t>etc.</w:t>
      </w:r>
      <w:r>
        <w:rPr>
          <w:spacing w:val="-1"/>
          <w:sz w:val="22"/>
        </w:rPr>
        <w:t xml:space="preserve"> </w:t>
      </w:r>
      <w:r>
        <w:rPr>
          <w:sz w:val="22"/>
        </w:rPr>
        <w:t>again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again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different</w:t>
      </w:r>
      <w:r>
        <w:rPr>
          <w:spacing w:val="-1"/>
          <w:sz w:val="22"/>
        </w:rPr>
        <w:t xml:space="preserve"> </w:t>
      </w:r>
      <w:r>
        <w:rPr>
          <w:sz w:val="22"/>
        </w:rPr>
        <w:t>convocation medals</w:t>
      </w:r>
      <w:r>
        <w:rPr>
          <w:spacing w:val="-4"/>
          <w:sz w:val="22"/>
        </w:rPr>
        <w:t xml:space="preserve"> </w:t>
      </w:r>
      <w:r>
        <w:rPr>
          <w:sz w:val="22"/>
        </w:rPr>
        <w:t>forms.</w:t>
      </w:r>
      <w:r>
        <w:rPr>
          <w:spacing w:val="-3"/>
          <w:sz w:val="22"/>
        </w:rPr>
        <w:t xml:space="preserve"> </w:t>
      </w:r>
      <w:r>
        <w:rPr>
          <w:sz w:val="22"/>
        </w:rPr>
        <w:t>This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removed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7"/>
          <w:sz w:val="22"/>
        </w:rPr>
        <w:t xml:space="preserve"> </w:t>
      </w:r>
      <w:r>
        <w:rPr>
          <w:sz w:val="22"/>
        </w:rPr>
        <w:t>those</w:t>
      </w:r>
      <w:r>
        <w:rPr>
          <w:spacing w:val="-3"/>
          <w:sz w:val="22"/>
        </w:rPr>
        <w:t xml:space="preserve"> </w:t>
      </w:r>
      <w:r>
        <w:rPr>
          <w:sz w:val="22"/>
        </w:rPr>
        <w:t>fields can be</w:t>
      </w:r>
      <w:r>
        <w:rPr>
          <w:spacing w:val="-1"/>
          <w:sz w:val="22"/>
        </w:rPr>
        <w:t xml:space="preserve"> </w:t>
      </w:r>
      <w:r>
        <w:rPr>
          <w:sz w:val="22"/>
        </w:rPr>
        <w:t>filled</w:t>
      </w:r>
      <w:r>
        <w:rPr>
          <w:spacing w:val="-4"/>
          <w:sz w:val="22"/>
        </w:rPr>
        <w:t xml:space="preserve"> </w:t>
      </w:r>
      <w:r>
        <w:rPr>
          <w:sz w:val="22"/>
        </w:rPr>
        <w:t>only</w:t>
      </w:r>
      <w:r>
        <w:rPr>
          <w:spacing w:val="1"/>
          <w:sz w:val="22"/>
        </w:rPr>
        <w:t xml:space="preserve"> </w:t>
      </w:r>
      <w:r>
        <w:rPr>
          <w:sz w:val="22"/>
        </w:rPr>
        <w:t>once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retrieved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previously</w:t>
      </w:r>
      <w:r>
        <w:rPr>
          <w:spacing w:val="1"/>
          <w:sz w:val="22"/>
        </w:rPr>
        <w:t xml:space="preserve"> </w:t>
      </w:r>
      <w:r>
        <w:rPr>
          <w:sz w:val="22"/>
        </w:rPr>
        <w:t>entered</w:t>
      </w:r>
      <w:r>
        <w:rPr>
          <w:spacing w:val="-2"/>
          <w:sz w:val="22"/>
        </w:rPr>
        <w:t xml:space="preserve"> </w:t>
      </w:r>
      <w:r>
        <w:rPr>
          <w:sz w:val="22"/>
        </w:rPr>
        <w:t>data.</w:t>
      </w:r>
    </w:p>
    <w:p>
      <w:pPr>
        <w:pStyle w:val="9"/>
        <w:spacing w:before="6"/>
        <w:rPr>
          <w:sz w:val="29"/>
        </w:rPr>
      </w:pPr>
    </w:p>
    <w:p>
      <w:pPr>
        <w:spacing w:before="1" w:line="240" w:lineRule="auto"/>
        <w:ind w:left="1015" w:right="536" w:firstLine="0"/>
        <w:jc w:val="left"/>
        <w:rPr>
          <w:sz w:val="22"/>
        </w:rPr>
      </w:pPr>
      <w:r>
        <w:rPr>
          <w:sz w:val="22"/>
        </w:rPr>
        <w:t>In MCM form, there is some information like 10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 xml:space="preserve"> school fee, 10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 xml:space="preserve"> school name, 12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 xml:space="preserve"> school name,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12</w:t>
      </w:r>
      <w:r>
        <w:rPr>
          <w:sz w:val="22"/>
          <w:vertAlign w:val="superscript"/>
        </w:rPr>
        <w:t>th</w:t>
      </w:r>
      <w:r>
        <w:rPr>
          <w:spacing w:val="-3"/>
          <w:sz w:val="22"/>
          <w:vertAlign w:val="baseline"/>
        </w:rPr>
        <w:t xml:space="preserve"> </w:t>
      </w:r>
      <w:r>
        <w:rPr>
          <w:sz w:val="22"/>
          <w:vertAlign w:val="baseline"/>
        </w:rPr>
        <w:t>fee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etc.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remains</w:t>
      </w:r>
      <w:r>
        <w:rPr>
          <w:spacing w:val="-1"/>
          <w:sz w:val="22"/>
          <w:vertAlign w:val="baseline"/>
        </w:rPr>
        <w:t xml:space="preserve"> </w:t>
      </w:r>
      <w:r>
        <w:rPr>
          <w:sz w:val="22"/>
          <w:vertAlign w:val="baseline"/>
        </w:rPr>
        <w:t>same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for entire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4</w:t>
      </w:r>
      <w:r>
        <w:rPr>
          <w:spacing w:val="-1"/>
          <w:sz w:val="22"/>
          <w:vertAlign w:val="baseline"/>
        </w:rPr>
        <w:t xml:space="preserve"> </w:t>
      </w:r>
      <w:r>
        <w:rPr>
          <w:sz w:val="22"/>
          <w:vertAlign w:val="baseline"/>
        </w:rPr>
        <w:t>years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of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our stay in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IIITDM Jabalpur.</w:t>
      </w:r>
      <w:r>
        <w:rPr>
          <w:spacing w:val="-3"/>
          <w:sz w:val="22"/>
          <w:vertAlign w:val="baseline"/>
        </w:rPr>
        <w:t xml:space="preserve"> </w:t>
      </w:r>
      <w:r>
        <w:rPr>
          <w:sz w:val="22"/>
          <w:vertAlign w:val="baseline"/>
        </w:rPr>
        <w:t>It</w:t>
      </w:r>
      <w:r>
        <w:rPr>
          <w:spacing w:val="-3"/>
          <w:sz w:val="22"/>
          <w:vertAlign w:val="baseline"/>
        </w:rPr>
        <w:t xml:space="preserve"> </w:t>
      </w:r>
      <w:r>
        <w:rPr>
          <w:sz w:val="22"/>
          <w:vertAlign w:val="baseline"/>
        </w:rPr>
        <w:t>would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be better</w:t>
      </w:r>
      <w:r>
        <w:rPr>
          <w:spacing w:val="-1"/>
          <w:sz w:val="22"/>
          <w:vertAlign w:val="baseline"/>
        </w:rPr>
        <w:t xml:space="preserve"> </w:t>
      </w:r>
      <w:r>
        <w:rPr>
          <w:sz w:val="22"/>
          <w:vertAlign w:val="baseline"/>
        </w:rPr>
        <w:t>if</w:t>
      </w:r>
      <w:r>
        <w:rPr>
          <w:spacing w:val="-3"/>
          <w:sz w:val="22"/>
          <w:vertAlign w:val="baseline"/>
        </w:rPr>
        <w:t xml:space="preserve"> </w:t>
      </w:r>
      <w:r>
        <w:rPr>
          <w:sz w:val="22"/>
          <w:vertAlign w:val="baseline"/>
        </w:rPr>
        <w:t>we</w:t>
      </w:r>
      <w:r>
        <w:rPr>
          <w:spacing w:val="-47"/>
          <w:sz w:val="22"/>
          <w:vertAlign w:val="baseline"/>
        </w:rPr>
        <w:t xml:space="preserve"> </w:t>
      </w:r>
      <w:r>
        <w:rPr>
          <w:sz w:val="22"/>
          <w:vertAlign w:val="baseline"/>
        </w:rPr>
        <w:t>store that information once after filling and from the next application we do not need to fill those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details.</w:t>
      </w:r>
    </w:p>
    <w:p>
      <w:pPr>
        <w:pStyle w:val="9"/>
        <w:spacing w:before="4"/>
        <w:rPr>
          <w:sz w:val="29"/>
        </w:rPr>
      </w:pPr>
    </w:p>
    <w:p>
      <w:pPr>
        <w:spacing w:before="0"/>
        <w:ind w:left="1015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approval</w:t>
      </w:r>
      <w:r>
        <w:rPr>
          <w:spacing w:val="-2"/>
          <w:sz w:val="22"/>
        </w:rPr>
        <w:t xml:space="preserve"> </w:t>
      </w:r>
      <w:r>
        <w:rPr>
          <w:sz w:val="22"/>
        </w:rPr>
        <w:t>process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MCM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verified</w:t>
      </w:r>
      <w:r>
        <w:rPr>
          <w:spacing w:val="-4"/>
          <w:sz w:val="22"/>
        </w:rPr>
        <w:t xml:space="preserve"> </w:t>
      </w:r>
      <w:r>
        <w:rPr>
          <w:sz w:val="22"/>
        </w:rPr>
        <w:t>MCM</w:t>
      </w:r>
      <w:r>
        <w:rPr>
          <w:spacing w:val="1"/>
          <w:sz w:val="22"/>
        </w:rPr>
        <w:t xml:space="preserve"> </w:t>
      </w:r>
      <w:r>
        <w:rPr>
          <w:sz w:val="22"/>
        </w:rPr>
        <w:t>applications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1"/>
          <w:sz w:val="22"/>
        </w:rPr>
        <w:t xml:space="preserve"> </w:t>
      </w:r>
      <w:r>
        <w:rPr>
          <w:sz w:val="22"/>
        </w:rPr>
        <w:t>automated.</w:t>
      </w:r>
    </w:p>
    <w:p>
      <w:pPr>
        <w:pStyle w:val="9"/>
        <w:spacing w:before="3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2"/>
        <w:spacing w:before="26"/>
        <w:ind w:left="296" w:firstLine="0"/>
      </w:pPr>
      <w:bookmarkStart w:id="17" w:name="_TOC_250000"/>
      <w:r>
        <w:t>Appendix</w:t>
      </w:r>
      <w:r>
        <w:rPr>
          <w:spacing w:val="-3"/>
        </w:rPr>
        <w:t xml:space="preserve"> </w:t>
      </w:r>
      <w:r>
        <w:t>A:</w:t>
      </w:r>
      <w:r>
        <w:rPr>
          <w:spacing w:val="-2"/>
        </w:rPr>
        <w:t xml:space="preserve"> </w:t>
      </w:r>
      <w:r>
        <w:t>Merit</w:t>
      </w:r>
      <w:r>
        <w:rPr>
          <w:spacing w:val="-2"/>
        </w:rPr>
        <w:t xml:space="preserve"> </w:t>
      </w:r>
      <w:r>
        <w:t>Cum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(MCM)</w:t>
      </w:r>
      <w:r>
        <w:rPr>
          <w:spacing w:val="-2"/>
        </w:rPr>
        <w:t xml:space="preserve"> </w:t>
      </w:r>
      <w:r>
        <w:t>Scholarship</w:t>
      </w:r>
      <w:r>
        <w:rPr>
          <w:spacing w:val="-3"/>
        </w:rPr>
        <w:t xml:space="preserve"> </w:t>
      </w:r>
      <w:bookmarkEnd w:id="17"/>
      <w:r>
        <w:t>Form</w:t>
      </w:r>
    </w:p>
    <w:p>
      <w:pPr>
        <w:pStyle w:val="9"/>
        <w:rPr>
          <w:b/>
          <w:sz w:val="30"/>
        </w:rPr>
      </w:pPr>
      <w:r>
        <w:br w:type="column"/>
      </w:r>
    </w:p>
    <w:p>
      <w:pPr>
        <w:pStyle w:val="9"/>
        <w:spacing w:before="5"/>
        <w:rPr>
          <w:b/>
          <w:sz w:val="27"/>
        </w:rPr>
      </w:pPr>
    </w:p>
    <w:p>
      <w:pPr>
        <w:pStyle w:val="4"/>
      </w:pPr>
      <w:r>
        <w:t>PDPM</w:t>
      </w:r>
    </w:p>
    <w:p>
      <w:pPr>
        <w:spacing w:after="0"/>
        <w:sectPr>
          <w:type w:val="continuous"/>
          <w:pgSz w:w="12240" w:h="15840"/>
          <w:pgMar w:top="1500" w:right="780" w:bottom="280" w:left="1000" w:header="720" w:footer="720" w:gutter="0"/>
          <w:cols w:equalWidth="0" w:num="2">
            <w:col w:w="8708" w:space="177"/>
            <w:col w:w="1575"/>
          </w:cols>
        </w:sectPr>
      </w:pPr>
    </w:p>
    <w:p>
      <w:pPr>
        <w:spacing w:before="7"/>
        <w:ind w:left="5494" w:right="506" w:hanging="785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Indian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Institute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Information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Technology,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Design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Manufacturing,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Jabalpur</w:t>
      </w:r>
    </w:p>
    <w:p>
      <w:pPr>
        <w:pStyle w:val="9"/>
        <w:rPr>
          <w:rFonts w:ascii="Times New Roman"/>
          <w:b/>
        </w:rPr>
      </w:pPr>
    </w:p>
    <w:p>
      <w:pPr>
        <w:pStyle w:val="6"/>
        <w:ind w:left="382" w:right="610"/>
        <w:jc w:val="center"/>
        <w:rPr>
          <w:rFonts w:ascii="Times New Roman"/>
        </w:rPr>
      </w:pPr>
      <w:r>
        <w:rPr>
          <w:rFonts w:ascii="Times New Roman"/>
          <w:u w:val="thick"/>
        </w:rPr>
        <w:t>Application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form</w:t>
      </w:r>
      <w:r>
        <w:rPr>
          <w:rFonts w:ascii="Times New Roman"/>
          <w:spacing w:val="-7"/>
          <w:u w:val="thick"/>
        </w:rPr>
        <w:t xml:space="preserve"> </w:t>
      </w:r>
      <w:r>
        <w:rPr>
          <w:rFonts w:ascii="Times New Roman"/>
          <w:u w:val="thick"/>
        </w:rPr>
        <w:t>for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Merit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Cum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Means</w:t>
      </w:r>
      <w:r>
        <w:rPr>
          <w:rFonts w:ascii="Times New Roman"/>
          <w:spacing w:val="1"/>
          <w:u w:val="thick"/>
        </w:rPr>
        <w:t xml:space="preserve"> </w:t>
      </w:r>
      <w:r>
        <w:rPr>
          <w:rFonts w:ascii="Times New Roman"/>
          <w:u w:val="thick"/>
        </w:rPr>
        <w:t>Scholarship</w:t>
      </w:r>
    </w:p>
    <w:p>
      <w:pPr>
        <w:pStyle w:val="9"/>
        <w:spacing w:before="9"/>
        <w:rPr>
          <w:rFonts w:ascii="Times New Roman"/>
          <w:b/>
          <w:sz w:val="15"/>
        </w:rPr>
      </w:pPr>
    </w:p>
    <w:p>
      <w:pPr>
        <w:pStyle w:val="16"/>
        <w:numPr>
          <w:ilvl w:val="0"/>
          <w:numId w:val="4"/>
        </w:numPr>
        <w:tabs>
          <w:tab w:val="left" w:pos="1015"/>
          <w:tab w:val="left" w:pos="1016"/>
        </w:tabs>
        <w:spacing w:before="90" w:after="0" w:line="240" w:lineRule="auto"/>
        <w:ind w:left="1016" w:right="0" w:hanging="90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Name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 Applicant: Capital Letter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4"/>
        </w:numPr>
        <w:tabs>
          <w:tab w:val="left" w:pos="1016"/>
          <w:tab w:val="left" w:pos="1017"/>
        </w:tabs>
        <w:spacing w:before="0" w:after="0" w:line="240" w:lineRule="auto"/>
        <w:ind w:left="1016" w:right="0" w:hanging="90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Category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(SC/ST/OBC/GEN)</w:t>
      </w:r>
    </w:p>
    <w:p>
      <w:pPr>
        <w:pStyle w:val="16"/>
        <w:numPr>
          <w:ilvl w:val="0"/>
          <w:numId w:val="4"/>
        </w:numPr>
        <w:tabs>
          <w:tab w:val="left" w:pos="1016"/>
          <w:tab w:val="left" w:pos="1017"/>
        </w:tabs>
        <w:spacing w:before="0" w:after="0" w:line="240" w:lineRule="auto"/>
        <w:ind w:left="1016" w:right="0" w:hanging="90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State: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4"/>
        </w:numPr>
        <w:tabs>
          <w:tab w:val="left" w:pos="1735"/>
          <w:tab w:val="left" w:pos="1736"/>
        </w:tabs>
        <w:spacing w:before="0" w:after="0" w:line="240" w:lineRule="auto"/>
        <w:ind w:left="1735" w:right="0" w:hanging="16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(i) Institute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Roll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No.</w:t>
      </w:r>
    </w:p>
    <w:p>
      <w:pPr>
        <w:pStyle w:val="16"/>
        <w:numPr>
          <w:ilvl w:val="1"/>
          <w:numId w:val="4"/>
        </w:numPr>
        <w:tabs>
          <w:tab w:val="left" w:pos="1368"/>
        </w:tabs>
        <w:spacing w:before="0" w:after="0" w:line="240" w:lineRule="auto"/>
        <w:ind w:left="1367" w:right="0" w:hanging="35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Hall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Room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No.</w:t>
      </w:r>
    </w:p>
    <w:p>
      <w:pPr>
        <w:pStyle w:val="16"/>
        <w:numPr>
          <w:ilvl w:val="1"/>
          <w:numId w:val="4"/>
        </w:numPr>
        <w:tabs>
          <w:tab w:val="left" w:pos="1435"/>
        </w:tabs>
        <w:spacing w:before="0" w:after="0" w:line="240" w:lineRule="auto"/>
        <w:ind w:left="1434" w:right="0" w:hanging="419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Allahabad Bank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Account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No.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4"/>
        </w:numPr>
        <w:tabs>
          <w:tab w:val="left" w:pos="1016"/>
          <w:tab w:val="left" w:pos="1017"/>
        </w:tabs>
        <w:spacing w:before="0" w:after="0" w:line="240" w:lineRule="auto"/>
        <w:ind w:left="1016" w:right="0" w:hanging="90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Mail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Address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and Mobile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No.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4"/>
        </w:numPr>
        <w:tabs>
          <w:tab w:val="left" w:pos="1016"/>
          <w:tab w:val="left" w:pos="1017"/>
        </w:tabs>
        <w:spacing w:before="0" w:after="0" w:line="240" w:lineRule="auto"/>
        <w:ind w:left="475" w:right="7713" w:hanging="360"/>
        <w:jc w:val="left"/>
        <w:rPr>
          <w:rFonts w:ascii="Times New Roman"/>
          <w:sz w:val="24"/>
        </w:rPr>
      </w:pPr>
      <w:r>
        <w:tab/>
      </w:r>
      <w:r>
        <w:rPr>
          <w:rFonts w:ascii="Times New Roman"/>
          <w:sz w:val="24"/>
        </w:rPr>
        <w:t>a.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Father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Mother</w:t>
      </w:r>
    </w:p>
    <w:p>
      <w:pPr>
        <w:pStyle w:val="16"/>
        <w:numPr>
          <w:ilvl w:val="0"/>
          <w:numId w:val="5"/>
        </w:numPr>
        <w:tabs>
          <w:tab w:val="left" w:pos="702"/>
        </w:tabs>
        <w:spacing w:before="0" w:after="0" w:line="240" w:lineRule="auto"/>
        <w:ind w:left="701" w:right="0" w:hanging="227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Name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present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Guardian</w:t>
      </w:r>
    </w:p>
    <w:p>
      <w:pPr>
        <w:pStyle w:val="9"/>
        <w:ind w:left="715"/>
        <w:rPr>
          <w:rFonts w:ascii="Times New Roman"/>
        </w:rPr>
      </w:pPr>
      <w:r>
        <w:rPr>
          <w:rFonts w:ascii="Times New Roman"/>
        </w:rPr>
        <w:t>(His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relationship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student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parents 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not alive)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5"/>
        </w:numPr>
        <w:tabs>
          <w:tab w:val="left" w:pos="716"/>
        </w:tabs>
        <w:spacing w:before="0" w:after="0" w:line="240" w:lineRule="auto"/>
        <w:ind w:left="715" w:right="0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Name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brother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(s)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occupation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5"/>
        </w:numPr>
        <w:tabs>
          <w:tab w:val="left" w:pos="703"/>
        </w:tabs>
        <w:spacing w:before="0" w:after="0" w:line="240" w:lineRule="auto"/>
        <w:ind w:left="702" w:right="0" w:hanging="227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sister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(s)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their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occupation</w:t>
      </w:r>
    </w:p>
    <w:p>
      <w:pPr>
        <w:pStyle w:val="9"/>
        <w:rPr>
          <w:rFonts w:ascii="Times New Roman"/>
          <w:sz w:val="26"/>
        </w:rPr>
      </w:pPr>
    </w:p>
    <w:p>
      <w:pPr>
        <w:pStyle w:val="9"/>
        <w:rPr>
          <w:rFonts w:ascii="Times New Roman"/>
          <w:sz w:val="22"/>
        </w:rPr>
      </w:pPr>
    </w:p>
    <w:p>
      <w:pPr>
        <w:pStyle w:val="16"/>
        <w:numPr>
          <w:ilvl w:val="0"/>
          <w:numId w:val="4"/>
        </w:numPr>
        <w:tabs>
          <w:tab w:val="left" w:pos="1016"/>
          <w:tab w:val="left" w:pos="1017"/>
        </w:tabs>
        <w:spacing w:before="1" w:after="0" w:line="240" w:lineRule="auto"/>
        <w:ind w:left="1016" w:right="0" w:hanging="90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Present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Postal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address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father/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guardian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type w:val="continuous"/>
          <w:pgSz w:w="12240" w:h="15840"/>
          <w:pgMar w:top="1500" w:right="780" w:bottom="280" w:left="1000" w:header="720" w:footer="720" w:gutter="0"/>
          <w:cols w:space="720" w:num="1"/>
        </w:sectPr>
      </w:pPr>
    </w:p>
    <w:p>
      <w:pPr>
        <w:pStyle w:val="9"/>
        <w:spacing w:before="1"/>
        <w:rPr>
          <w:rFonts w:ascii="Times New Roman"/>
          <w:sz w:val="23"/>
        </w:rPr>
      </w:pPr>
    </w:p>
    <w:p>
      <w:pPr>
        <w:pStyle w:val="16"/>
        <w:numPr>
          <w:ilvl w:val="0"/>
          <w:numId w:val="6"/>
        </w:numPr>
        <w:tabs>
          <w:tab w:val="left" w:pos="716"/>
        </w:tabs>
        <w:spacing w:before="90" w:after="0" w:line="240" w:lineRule="auto"/>
        <w:ind w:left="716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Fathers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Gross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Annual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Income</w:t>
      </w:r>
    </w:p>
    <w:p>
      <w:pPr>
        <w:pStyle w:val="16"/>
        <w:numPr>
          <w:ilvl w:val="0"/>
          <w:numId w:val="6"/>
        </w:numPr>
        <w:tabs>
          <w:tab w:val="left" w:pos="716"/>
        </w:tabs>
        <w:spacing w:before="0" w:after="0" w:line="240" w:lineRule="auto"/>
        <w:ind w:left="716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Mothers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gross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annual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income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applicable)</w:t>
      </w:r>
    </w:p>
    <w:p>
      <w:pPr>
        <w:pStyle w:val="16"/>
        <w:numPr>
          <w:ilvl w:val="0"/>
          <w:numId w:val="6"/>
        </w:numPr>
        <w:tabs>
          <w:tab w:val="left" w:pos="716"/>
        </w:tabs>
        <w:spacing w:before="0" w:after="0" w:line="240" w:lineRule="auto"/>
        <w:ind w:left="716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Annual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Income from other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source</w:t>
      </w:r>
    </w:p>
    <w:p>
      <w:pPr>
        <w:pStyle w:val="9"/>
        <w:ind w:left="717" w:right="1620" w:hanging="3"/>
        <w:rPr>
          <w:rFonts w:ascii="Times New Roman"/>
        </w:rPr>
      </w:pPr>
      <w:r>
        <w:rPr>
          <w:rFonts w:ascii="Times New Roman"/>
        </w:rPr>
        <w:t>(i.e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Investment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Bank/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office/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UTI/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LIC/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Shares/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Debenture/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Landed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Property/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Income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students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etc,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any)</w:t>
      </w:r>
    </w:p>
    <w:p>
      <w:pPr>
        <w:pStyle w:val="9"/>
        <w:rPr>
          <w:rFonts w:ascii="Times New Roman"/>
        </w:rPr>
      </w:pPr>
    </w:p>
    <w:p>
      <w:pPr>
        <w:pStyle w:val="9"/>
        <w:ind w:left="296"/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  <w:spacing w:val="58"/>
        </w:rPr>
        <w:t xml:space="preserve"> </w:t>
      </w:r>
      <w:r>
        <w:rPr>
          <w:rFonts w:ascii="Times New Roman" w:hAnsi="Times New Roman"/>
        </w:rPr>
        <w:t>Total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(1)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(2)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+ (3)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above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……………………………………….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Rs.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…......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7"/>
        </w:numPr>
        <w:tabs>
          <w:tab w:val="left" w:pos="656"/>
        </w:tabs>
        <w:spacing w:before="0" w:after="0" w:line="240" w:lineRule="auto"/>
        <w:ind w:left="655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Fathers/ Guardians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Occupational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Status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(tick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applicable)</w:t>
      </w:r>
    </w:p>
    <w:p>
      <w:pPr>
        <w:pStyle w:val="16"/>
        <w:numPr>
          <w:ilvl w:val="1"/>
          <w:numId w:val="7"/>
        </w:numPr>
        <w:tabs>
          <w:tab w:val="left" w:pos="1736"/>
        </w:tabs>
        <w:spacing w:before="0" w:after="0" w:line="240" w:lineRule="auto"/>
        <w:ind w:left="1736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service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(Government/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Private/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Public)</w:t>
      </w:r>
    </w:p>
    <w:p>
      <w:pPr>
        <w:pStyle w:val="9"/>
        <w:ind w:left="1735"/>
        <w:rPr>
          <w:rFonts w:ascii="Times New Roman"/>
        </w:rPr>
      </w:pPr>
      <w:r>
        <w:rPr>
          <w:rFonts w:ascii="Times New Roman"/>
        </w:rPr>
        <w:t>(Supported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16/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Saral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Form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whose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annual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income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Rs.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50000/-)</w:t>
      </w:r>
    </w:p>
    <w:p>
      <w:pPr>
        <w:pStyle w:val="16"/>
        <w:numPr>
          <w:ilvl w:val="0"/>
          <w:numId w:val="8"/>
        </w:numPr>
        <w:tabs>
          <w:tab w:val="left" w:pos="1737"/>
        </w:tabs>
        <w:spacing w:before="0" w:after="0" w:line="240" w:lineRule="auto"/>
        <w:ind w:left="1736" w:right="0" w:hanging="36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Other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Salaried/ Pensioner</w:t>
      </w:r>
    </w:p>
    <w:p>
      <w:pPr>
        <w:pStyle w:val="9"/>
        <w:ind w:left="1375" w:right="1263" w:firstLine="359"/>
        <w:rPr>
          <w:rFonts w:ascii="Times New Roman"/>
        </w:rPr>
      </w:pPr>
      <w:r>
        <w:rPr>
          <w:rFonts w:ascii="Times New Roman"/>
        </w:rPr>
        <w:t>(supported by Annual Income Certificate to be issued by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SDO/BDO/MRO/Tahasilder/Local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Municipal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Corporation/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Gram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Panchayet,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etc)</w:t>
      </w:r>
    </w:p>
    <w:p>
      <w:pPr>
        <w:pStyle w:val="9"/>
        <w:rPr>
          <w:rFonts w:ascii="Times New Roman"/>
          <w:sz w:val="26"/>
        </w:rPr>
      </w:pPr>
    </w:p>
    <w:p>
      <w:pPr>
        <w:pStyle w:val="9"/>
        <w:rPr>
          <w:rFonts w:ascii="Times New Roman"/>
          <w:sz w:val="22"/>
        </w:rPr>
      </w:pPr>
    </w:p>
    <w:p>
      <w:pPr>
        <w:pStyle w:val="9"/>
        <w:ind w:left="1375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business/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Medical/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Legal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Practitioner/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Consultant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etc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9"/>
        </w:numPr>
        <w:tabs>
          <w:tab w:val="left" w:pos="1736"/>
        </w:tabs>
        <w:spacing w:before="0" w:after="0" w:line="240" w:lineRule="auto"/>
        <w:ind w:left="1736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Name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Address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 Firm/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Organization/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Shop</w:t>
      </w:r>
    </w:p>
    <w:p>
      <w:pPr>
        <w:pStyle w:val="16"/>
        <w:numPr>
          <w:ilvl w:val="0"/>
          <w:numId w:val="9"/>
        </w:numPr>
        <w:tabs>
          <w:tab w:val="left" w:pos="1736"/>
        </w:tabs>
        <w:spacing w:before="0" w:after="0" w:line="240" w:lineRule="auto"/>
        <w:ind w:left="1736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Nature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Business/ Trade</w:t>
      </w:r>
    </w:p>
    <w:p>
      <w:pPr>
        <w:pStyle w:val="16"/>
        <w:numPr>
          <w:ilvl w:val="0"/>
          <w:numId w:val="9"/>
        </w:numPr>
        <w:tabs>
          <w:tab w:val="left" w:pos="1736"/>
        </w:tabs>
        <w:spacing w:before="0" w:after="0" w:line="240" w:lineRule="auto"/>
        <w:ind w:left="1736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Trade/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Professional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License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Registration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(Copy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enclosed)</w:t>
      </w:r>
    </w:p>
    <w:p>
      <w:pPr>
        <w:pStyle w:val="16"/>
        <w:numPr>
          <w:ilvl w:val="0"/>
          <w:numId w:val="9"/>
        </w:numPr>
        <w:tabs>
          <w:tab w:val="left" w:pos="1736"/>
        </w:tabs>
        <w:spacing w:before="0" w:after="0" w:line="240" w:lineRule="auto"/>
        <w:ind w:left="1736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Sales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Tax/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Commercial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Tax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Registration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No/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Zone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8"/>
        </w:numPr>
        <w:tabs>
          <w:tab w:val="left" w:pos="1737"/>
        </w:tabs>
        <w:spacing w:before="0" w:after="0" w:line="240" w:lineRule="auto"/>
        <w:ind w:left="1736" w:right="0" w:hanging="36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Pensioners/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Family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Pensioners</w:t>
      </w:r>
    </w:p>
    <w:p>
      <w:pPr>
        <w:pStyle w:val="9"/>
        <w:ind w:left="1375" w:right="1280" w:firstLine="359"/>
        <w:rPr>
          <w:rFonts w:ascii="Times New Roman"/>
        </w:rPr>
      </w:pPr>
      <w:r>
        <w:rPr>
          <w:rFonts w:ascii="Times New Roman"/>
        </w:rPr>
        <w:t>(Supported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Employment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certificate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issued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SDO/BDO/MRO/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Tahsilder/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Local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Municipal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Corporation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Gram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Panchayet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etc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7"/>
        </w:numPr>
        <w:tabs>
          <w:tab w:val="left" w:pos="1016"/>
        </w:tabs>
        <w:spacing w:before="0" w:after="0" w:line="240" w:lineRule="auto"/>
        <w:ind w:left="1015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Mothers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Occupation</w:t>
      </w:r>
    </w:p>
    <w:p>
      <w:pPr>
        <w:pStyle w:val="9"/>
        <w:rPr>
          <w:rFonts w:ascii="Times New Roman"/>
        </w:rPr>
      </w:pPr>
    </w:p>
    <w:p>
      <w:pPr>
        <w:pStyle w:val="9"/>
        <w:ind w:left="1015"/>
        <w:rPr>
          <w:rFonts w:ascii="Times New Roman"/>
        </w:rPr>
      </w:pPr>
      <w:r>
        <w:rPr>
          <w:rFonts w:ascii="Times New Roman"/>
        </w:rPr>
        <w:t>(With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address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Employer,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if employed)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7"/>
        </w:numPr>
        <w:tabs>
          <w:tab w:val="left" w:pos="1016"/>
        </w:tabs>
        <w:spacing w:before="0" w:after="0" w:line="240" w:lineRule="auto"/>
        <w:ind w:left="1015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Declaration</w:t>
      </w:r>
    </w:p>
    <w:p>
      <w:pPr>
        <w:pStyle w:val="9"/>
        <w:rPr>
          <w:rFonts w:ascii="Times New Roman"/>
        </w:rPr>
      </w:pPr>
    </w:p>
    <w:p>
      <w:pPr>
        <w:pStyle w:val="9"/>
        <w:ind w:left="1734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followings:</w:t>
      </w:r>
    </w:p>
    <w:p>
      <w:pPr>
        <w:pStyle w:val="9"/>
        <w:rPr>
          <w:rFonts w:ascii="Times New Roman"/>
        </w:rPr>
      </w:pPr>
    </w:p>
    <w:p>
      <w:pPr>
        <w:pStyle w:val="16"/>
        <w:numPr>
          <w:ilvl w:val="0"/>
          <w:numId w:val="10"/>
        </w:numPr>
        <w:tabs>
          <w:tab w:val="left" w:pos="1016"/>
        </w:tabs>
        <w:spacing w:before="0" w:after="0" w:line="240" w:lineRule="auto"/>
        <w:ind w:left="1015" w:right="684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disciplinary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action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taken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against 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 Institute 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preceding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academic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2016-17.</w:t>
      </w:r>
    </w:p>
    <w:p>
      <w:pPr>
        <w:pStyle w:val="16"/>
        <w:numPr>
          <w:ilvl w:val="0"/>
          <w:numId w:val="10"/>
        </w:numPr>
        <w:tabs>
          <w:tab w:val="left" w:pos="1016"/>
        </w:tabs>
        <w:spacing w:before="0" w:after="0" w:line="240" w:lineRule="auto"/>
        <w:ind w:left="1015" w:right="629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receipt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scholarship/stipend/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assistance,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etc.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sources.</w:t>
      </w:r>
    </w:p>
    <w:p>
      <w:pPr>
        <w:pStyle w:val="9"/>
        <w:rPr>
          <w:rFonts w:ascii="Times New Roman"/>
          <w:sz w:val="26"/>
        </w:rPr>
      </w:pPr>
    </w:p>
    <w:p>
      <w:pPr>
        <w:pStyle w:val="9"/>
        <w:rPr>
          <w:rFonts w:ascii="Times New Roman"/>
          <w:sz w:val="22"/>
        </w:rPr>
      </w:pPr>
    </w:p>
    <w:p>
      <w:pPr>
        <w:pStyle w:val="9"/>
        <w:spacing w:before="1"/>
        <w:ind w:left="296"/>
        <w:rPr>
          <w:rFonts w:ascii="Times New Roman"/>
        </w:rPr>
      </w:pPr>
      <w:r>
        <w:rPr>
          <w:rFonts w:ascii="Times New Roman"/>
        </w:rPr>
        <w:t>Encl:</w:t>
      </w:r>
    </w:p>
    <w:p>
      <w:pPr>
        <w:spacing w:after="0"/>
        <w:rPr>
          <w:rFonts w:ascii="Times New Roman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tabs>
          <w:tab w:val="left" w:pos="6350"/>
        </w:tabs>
        <w:spacing w:before="79"/>
        <w:ind w:left="296"/>
        <w:rPr>
          <w:rFonts w:ascii="Times New Roman"/>
        </w:rPr>
      </w:pPr>
      <w:r>
        <w:rPr>
          <w:rFonts w:ascii="Times New Roman"/>
        </w:rPr>
        <w:t>Signature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father/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Guardian</w:t>
      </w:r>
      <w:r>
        <w:rPr>
          <w:rFonts w:ascii="Times New Roman"/>
        </w:rPr>
        <w:tab/>
      </w:r>
      <w:r>
        <w:rPr>
          <w:rFonts w:ascii="Times New Roman"/>
        </w:rPr>
        <w:t>Signature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Student</w:t>
      </w:r>
    </w:p>
    <w:p>
      <w:pPr>
        <w:pStyle w:val="9"/>
        <w:rPr>
          <w:rFonts w:ascii="Times New Roman"/>
          <w:sz w:val="26"/>
        </w:rPr>
      </w:pPr>
    </w:p>
    <w:p>
      <w:pPr>
        <w:pStyle w:val="9"/>
        <w:rPr>
          <w:rFonts w:ascii="Times New Roman"/>
          <w:sz w:val="26"/>
        </w:rPr>
      </w:pPr>
    </w:p>
    <w:p>
      <w:pPr>
        <w:pStyle w:val="9"/>
        <w:spacing w:before="6"/>
        <w:rPr>
          <w:rFonts w:ascii="Times New Roman"/>
          <w:sz w:val="31"/>
        </w:rPr>
      </w:pPr>
    </w:p>
    <w:p>
      <w:pPr>
        <w:spacing w:before="0"/>
        <w:ind w:left="3339" w:right="730" w:hanging="2837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Questionnaire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to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be filled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by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students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applying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for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MCM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(Merit</w:t>
      </w:r>
      <w:r>
        <w:rPr>
          <w:rFonts w:ascii="Times New Roman"/>
          <w:spacing w:val="-87"/>
          <w:sz w:val="36"/>
        </w:rPr>
        <w:t xml:space="preserve"> </w:t>
      </w:r>
      <w:r>
        <w:rPr>
          <w:rFonts w:ascii="Times New Roman"/>
          <w:sz w:val="36"/>
        </w:rPr>
        <w:t>Cum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means)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scholarship</w:t>
      </w:r>
    </w:p>
    <w:p>
      <w:pPr>
        <w:pStyle w:val="9"/>
        <w:spacing w:before="6"/>
        <w:rPr>
          <w:rFonts w:ascii="Times New Roman"/>
          <w:sz w:val="36"/>
        </w:rPr>
      </w:pPr>
    </w:p>
    <w:p>
      <w:pPr>
        <w:pStyle w:val="9"/>
        <w:tabs>
          <w:tab w:val="left" w:pos="3949"/>
          <w:tab w:val="left" w:pos="6813"/>
        </w:tabs>
        <w:ind w:left="296"/>
        <w:rPr>
          <w:rFonts w:ascii="Times New Roman"/>
        </w:rPr>
      </w:pPr>
      <w:r>
        <w:rPr>
          <w:rFonts w:ascii="Times New Roman"/>
        </w:rPr>
        <w:t>Name:-</w:t>
      </w:r>
      <w:r>
        <w:rPr>
          <w:rFonts w:ascii="Times New Roman"/>
        </w:rPr>
        <w:tab/>
      </w:r>
      <w:r>
        <w:rPr>
          <w:rFonts w:ascii="Times New Roman"/>
        </w:rPr>
        <w:t>Roll No.</w:t>
      </w:r>
      <w:r>
        <w:rPr>
          <w:rFonts w:ascii="Times New Roman"/>
        </w:rPr>
        <w:tab/>
      </w:r>
      <w:r>
        <w:rPr>
          <w:rFonts w:ascii="Times New Roman"/>
        </w:rPr>
        <w:t>Sign:-</w:t>
      </w:r>
    </w:p>
    <w:p>
      <w:pPr>
        <w:pStyle w:val="9"/>
        <w:spacing w:before="7"/>
        <w:rPr>
          <w:rFonts w:ascii="Times New Roman"/>
        </w:rPr>
      </w:pPr>
    </w:p>
    <w:p>
      <w:pPr>
        <w:pStyle w:val="16"/>
        <w:numPr>
          <w:ilvl w:val="0"/>
          <w:numId w:val="11"/>
        </w:numPr>
        <w:tabs>
          <w:tab w:val="left" w:pos="1016"/>
        </w:tabs>
        <w:spacing w:before="0" w:after="0" w:line="240" w:lineRule="auto"/>
        <w:ind w:left="1016" w:right="0" w:hanging="360"/>
        <w:jc w:val="left"/>
        <w:rPr>
          <w:sz w:val="24"/>
        </w:rPr>
      </w:pPr>
      <w:r>
        <w:rPr>
          <w:sz w:val="24"/>
        </w:rPr>
        <w:t>Please</w:t>
      </w:r>
      <w:r>
        <w:rPr>
          <w:spacing w:val="49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in detail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Father’s</w:t>
      </w:r>
      <w:r>
        <w:rPr>
          <w:spacing w:val="50"/>
          <w:sz w:val="24"/>
        </w:rPr>
        <w:t xml:space="preserve"> </w:t>
      </w:r>
      <w:r>
        <w:rPr>
          <w:sz w:val="24"/>
        </w:rPr>
        <w:t>Occupation/Profession:-</w:t>
      </w:r>
    </w:p>
    <w:p>
      <w:pPr>
        <w:pStyle w:val="9"/>
        <w:spacing w:before="1"/>
        <w:rPr>
          <w:sz w:val="20"/>
        </w:rPr>
      </w:pPr>
    </w:p>
    <w:p>
      <w:pPr>
        <w:pStyle w:val="16"/>
        <w:numPr>
          <w:ilvl w:val="1"/>
          <w:numId w:val="11"/>
        </w:numPr>
        <w:tabs>
          <w:tab w:val="left" w:pos="1736"/>
        </w:tabs>
        <w:spacing w:before="0" w:after="0" w:line="240" w:lineRule="auto"/>
        <w:ind w:left="1736" w:right="0" w:hanging="361"/>
        <w:jc w:val="left"/>
        <w:rPr>
          <w:sz w:val="24"/>
        </w:rPr>
      </w:pPr>
      <w:r>
        <w:rPr>
          <w:sz w:val="24"/>
        </w:rPr>
        <w:t>Government</w:t>
      </w:r>
      <w:r>
        <w:rPr>
          <w:spacing w:val="52"/>
          <w:sz w:val="24"/>
        </w:rPr>
        <w:t xml:space="preserve"> </w:t>
      </w:r>
      <w:r>
        <w:rPr>
          <w:sz w:val="24"/>
        </w:rPr>
        <w:t>Service/Private</w:t>
      </w:r>
      <w:r>
        <w:rPr>
          <w:spacing w:val="-3"/>
          <w:sz w:val="24"/>
        </w:rPr>
        <w:t xml:space="preserve"> </w:t>
      </w:r>
      <w:r>
        <w:rPr>
          <w:sz w:val="24"/>
        </w:rPr>
        <w:t>Service/Business</w:t>
      </w:r>
    </w:p>
    <w:p>
      <w:pPr>
        <w:pStyle w:val="9"/>
        <w:spacing w:before="10"/>
        <w:rPr>
          <w:sz w:val="19"/>
        </w:rPr>
      </w:pPr>
    </w:p>
    <w:p>
      <w:pPr>
        <w:pStyle w:val="16"/>
        <w:numPr>
          <w:ilvl w:val="1"/>
          <w:numId w:val="11"/>
        </w:numPr>
        <w:tabs>
          <w:tab w:val="left" w:pos="1736"/>
        </w:tabs>
        <w:spacing w:before="0" w:after="0" w:line="240" w:lineRule="auto"/>
        <w:ind w:left="1736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52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Business:-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spacing w:before="9"/>
        <w:rPr>
          <w:sz w:val="35"/>
        </w:rPr>
      </w:pPr>
    </w:p>
    <w:p>
      <w:pPr>
        <w:pStyle w:val="16"/>
        <w:numPr>
          <w:ilvl w:val="0"/>
          <w:numId w:val="11"/>
        </w:numPr>
        <w:tabs>
          <w:tab w:val="left" w:pos="1016"/>
        </w:tabs>
        <w:spacing w:before="0" w:after="0" w:line="240" w:lineRule="auto"/>
        <w:ind w:left="1015" w:right="0" w:hanging="360"/>
        <w:jc w:val="left"/>
        <w:rPr>
          <w:sz w:val="24"/>
        </w:rPr>
      </w:pPr>
      <w:r>
        <w:rPr>
          <w:sz w:val="24"/>
        </w:rPr>
        <w:t>Please</w:t>
      </w:r>
      <w:r>
        <w:rPr>
          <w:spacing w:val="49"/>
          <w:sz w:val="24"/>
        </w:rPr>
        <w:t xml:space="preserve"> </w:t>
      </w:r>
      <w:r>
        <w:rPr>
          <w:sz w:val="24"/>
        </w:rPr>
        <w:t>write in</w:t>
      </w:r>
      <w:r>
        <w:rPr>
          <w:spacing w:val="-3"/>
          <w:sz w:val="24"/>
        </w:rPr>
        <w:t xml:space="preserve"> </w:t>
      </w:r>
      <w:r>
        <w:rPr>
          <w:sz w:val="24"/>
        </w:rPr>
        <w:t>detail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Mother’s</w:t>
      </w:r>
      <w:r>
        <w:rPr>
          <w:spacing w:val="51"/>
          <w:sz w:val="24"/>
        </w:rPr>
        <w:t xml:space="preserve"> </w:t>
      </w:r>
      <w:r>
        <w:rPr>
          <w:sz w:val="24"/>
        </w:rPr>
        <w:t>Occupation/Profession:-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spacing w:before="6"/>
        <w:rPr>
          <w:sz w:val="34"/>
        </w:rPr>
      </w:pPr>
    </w:p>
    <w:p>
      <w:pPr>
        <w:pStyle w:val="16"/>
        <w:numPr>
          <w:ilvl w:val="0"/>
          <w:numId w:val="11"/>
        </w:numPr>
        <w:tabs>
          <w:tab w:val="left" w:pos="1016"/>
        </w:tabs>
        <w:spacing w:before="1" w:after="0" w:line="240" w:lineRule="auto"/>
        <w:ind w:left="1015" w:right="0" w:hanging="360"/>
        <w:jc w:val="left"/>
        <w:rPr>
          <w:sz w:val="24"/>
        </w:rPr>
      </w:pP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wheeler</w:t>
      </w:r>
      <w:r>
        <w:rPr>
          <w:spacing w:val="-2"/>
          <w:sz w:val="24"/>
        </w:rPr>
        <w:t xml:space="preserve"> </w:t>
      </w:r>
      <w:r>
        <w:rPr>
          <w:sz w:val="24"/>
        </w:rPr>
        <w:t>(Giver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1"/>
          <w:sz w:val="24"/>
        </w:rPr>
        <w:t xml:space="preserve"> </w:t>
      </w:r>
      <w:r>
        <w:rPr>
          <w:sz w:val="24"/>
        </w:rPr>
        <w:t>regarding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year):-</w:t>
      </w:r>
    </w:p>
    <w:p>
      <w:pPr>
        <w:pStyle w:val="9"/>
      </w:pPr>
    </w:p>
    <w:p>
      <w:pPr>
        <w:pStyle w:val="9"/>
      </w:pPr>
    </w:p>
    <w:p>
      <w:pPr>
        <w:pStyle w:val="9"/>
        <w:spacing w:before="3"/>
        <w:rPr>
          <w:sz w:val="27"/>
        </w:rPr>
      </w:pPr>
    </w:p>
    <w:p>
      <w:pPr>
        <w:pStyle w:val="16"/>
        <w:numPr>
          <w:ilvl w:val="0"/>
          <w:numId w:val="11"/>
        </w:numPr>
        <w:tabs>
          <w:tab w:val="left" w:pos="1016"/>
        </w:tabs>
        <w:spacing w:before="0" w:after="0" w:line="240" w:lineRule="auto"/>
        <w:ind w:left="1015" w:right="0" w:hanging="360"/>
        <w:jc w:val="left"/>
        <w:rPr>
          <w:sz w:val="24"/>
        </w:rPr>
      </w:pPr>
      <w:r>
        <w:rPr>
          <w:sz w:val="24"/>
        </w:rPr>
        <w:t>No of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wheeler</w:t>
      </w:r>
      <w:r>
        <w:rPr>
          <w:spacing w:val="-3"/>
          <w:sz w:val="24"/>
        </w:rPr>
        <w:t xml:space="preserve"> </w:t>
      </w:r>
      <w:r>
        <w:rPr>
          <w:sz w:val="24"/>
        </w:rPr>
        <w:t>(Giver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regarding</w:t>
      </w:r>
      <w:r>
        <w:rPr>
          <w:spacing w:val="-4"/>
          <w:sz w:val="24"/>
        </w:rPr>
        <w:t xml:space="preserve"> </w:t>
      </w:r>
      <w:r>
        <w:rPr>
          <w:sz w:val="24"/>
        </w:rPr>
        <w:t>make and</w:t>
      </w:r>
      <w:r>
        <w:rPr>
          <w:spacing w:val="-3"/>
          <w:sz w:val="24"/>
        </w:rPr>
        <w:t xml:space="preserve"> </w:t>
      </w:r>
      <w:r>
        <w:rPr>
          <w:sz w:val="24"/>
        </w:rPr>
        <w:t>year):-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spacing w:before="12"/>
        <w:rPr>
          <w:sz w:val="31"/>
        </w:rPr>
      </w:pPr>
    </w:p>
    <w:p>
      <w:pPr>
        <w:pStyle w:val="16"/>
        <w:numPr>
          <w:ilvl w:val="0"/>
          <w:numId w:val="11"/>
        </w:numPr>
        <w:tabs>
          <w:tab w:val="left" w:pos="1016"/>
        </w:tabs>
        <w:spacing w:before="0" w:after="0" w:line="240" w:lineRule="auto"/>
        <w:ind w:left="1015" w:right="0" w:hanging="360"/>
        <w:jc w:val="left"/>
        <w:rPr>
          <w:sz w:val="24"/>
        </w:rPr>
      </w:pP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>
      <w:pPr>
        <w:pStyle w:val="9"/>
        <w:rPr>
          <w:sz w:val="20"/>
        </w:rPr>
      </w:pPr>
    </w:p>
    <w:p>
      <w:pPr>
        <w:pStyle w:val="16"/>
        <w:numPr>
          <w:ilvl w:val="1"/>
          <w:numId w:val="11"/>
        </w:numPr>
        <w:tabs>
          <w:tab w:val="left" w:pos="1736"/>
        </w:tabs>
        <w:spacing w:before="0" w:after="0" w:line="240" w:lineRule="auto"/>
        <w:ind w:left="1736" w:right="0" w:hanging="361"/>
        <w:jc w:val="left"/>
        <w:rPr>
          <w:sz w:val="24"/>
        </w:rPr>
      </w:pPr>
      <w:r>
        <w:rPr>
          <w:sz w:val="24"/>
        </w:rPr>
        <w:t>Rented/ Owned</w:t>
      </w:r>
    </w:p>
    <w:p>
      <w:pPr>
        <w:pStyle w:val="9"/>
        <w:spacing w:before="10"/>
        <w:rPr>
          <w:sz w:val="19"/>
        </w:rPr>
      </w:pPr>
    </w:p>
    <w:p>
      <w:pPr>
        <w:pStyle w:val="16"/>
        <w:numPr>
          <w:ilvl w:val="1"/>
          <w:numId w:val="11"/>
        </w:numPr>
        <w:tabs>
          <w:tab w:val="left" w:pos="1736"/>
        </w:tabs>
        <w:spacing w:before="1" w:after="0" w:line="441" w:lineRule="auto"/>
        <w:ind w:left="1015" w:right="5529" w:firstLine="360"/>
        <w:jc w:val="left"/>
        <w:rPr>
          <w:sz w:val="24"/>
        </w:rPr>
      </w:pPr>
      <w:r>
        <w:rPr>
          <w:sz w:val="24"/>
        </w:rPr>
        <w:t>Plot</w:t>
      </w:r>
      <w:r>
        <w:rPr>
          <w:spacing w:val="50"/>
          <w:sz w:val="24"/>
        </w:rPr>
        <w:t xml:space="preserve"> </w:t>
      </w:r>
      <w:r>
        <w:rPr>
          <w:sz w:val="24"/>
        </w:rPr>
        <w:t>area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constructed</w:t>
      </w:r>
      <w:r>
        <w:rPr>
          <w:spacing w:val="51"/>
          <w:sz w:val="24"/>
        </w:rPr>
        <w:t xml:space="preserve"> </w:t>
      </w:r>
      <w:r>
        <w:rPr>
          <w:sz w:val="24"/>
        </w:rPr>
        <w:t>Area.</w:t>
      </w:r>
      <w:r>
        <w:rPr>
          <w:spacing w:val="-51"/>
          <w:sz w:val="24"/>
        </w:rPr>
        <w:t xml:space="preserve"> </w:t>
      </w:r>
      <w:r>
        <w:rPr>
          <w:sz w:val="24"/>
        </w:rPr>
        <w:t>6.High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z w:val="24"/>
          <w:vertAlign w:val="superscript"/>
        </w:rPr>
        <w:t>th</w:t>
      </w:r>
      <w:r>
        <w:rPr>
          <w:spacing w:val="-1"/>
          <w:sz w:val="24"/>
          <w:vertAlign w:val="baseline"/>
        </w:rPr>
        <w:t xml:space="preserve"> </w:t>
      </w:r>
      <w:r>
        <w:rPr>
          <w:sz w:val="24"/>
          <w:vertAlign w:val="baseline"/>
        </w:rPr>
        <w:t>Standard)</w:t>
      </w:r>
    </w:p>
    <w:p>
      <w:pPr>
        <w:spacing w:after="0" w:line="441" w:lineRule="auto"/>
        <w:jc w:val="left"/>
        <w:rPr>
          <w:sz w:val="24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16"/>
        <w:numPr>
          <w:ilvl w:val="0"/>
          <w:numId w:val="12"/>
        </w:numPr>
        <w:tabs>
          <w:tab w:val="left" w:pos="1736"/>
        </w:tabs>
        <w:spacing w:before="87" w:after="0" w:line="240" w:lineRule="auto"/>
        <w:ind w:left="1736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School</w:t>
      </w:r>
    </w:p>
    <w:p>
      <w:pPr>
        <w:pStyle w:val="9"/>
        <w:rPr>
          <w:sz w:val="20"/>
        </w:rPr>
      </w:pPr>
    </w:p>
    <w:p>
      <w:pPr>
        <w:pStyle w:val="16"/>
        <w:numPr>
          <w:ilvl w:val="0"/>
          <w:numId w:val="12"/>
        </w:numPr>
        <w:tabs>
          <w:tab w:val="left" w:pos="1736"/>
        </w:tabs>
        <w:spacing w:before="0" w:after="0" w:line="439" w:lineRule="auto"/>
        <w:ind w:left="296" w:right="6999" w:firstLine="1080"/>
        <w:jc w:val="left"/>
        <w:rPr>
          <w:sz w:val="24"/>
        </w:rPr>
      </w:pPr>
      <w:r>
        <w:rPr>
          <w:sz w:val="24"/>
        </w:rPr>
        <w:t>Fees</w:t>
      </w:r>
      <w:r>
        <w:rPr>
          <w:spacing w:val="44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month:-</w:t>
      </w:r>
      <w:r>
        <w:rPr>
          <w:spacing w:val="-51"/>
          <w:sz w:val="24"/>
        </w:rPr>
        <w:t xml:space="preserve"> </w:t>
      </w:r>
      <w:bookmarkStart w:id="18" w:name="_GoBack"/>
      <w:bookmarkEnd w:id="18"/>
      <w:r>
        <w:rPr>
          <w:sz w:val="24"/>
        </w:rPr>
        <w:t>7.Inter</w:t>
      </w:r>
      <w:r>
        <w:rPr>
          <w:spacing w:val="-3"/>
          <w:sz w:val="24"/>
        </w:rPr>
        <w:t xml:space="preserve"> </w:t>
      </w:r>
      <w:r>
        <w:rPr>
          <w:sz w:val="24"/>
        </w:rPr>
        <w:t>(12</w:t>
      </w:r>
      <w:r>
        <w:rPr>
          <w:sz w:val="24"/>
          <w:vertAlign w:val="superscript"/>
        </w:rPr>
        <w:t>th</w:t>
      </w:r>
      <w:r>
        <w:rPr>
          <w:spacing w:val="-1"/>
          <w:sz w:val="24"/>
          <w:vertAlign w:val="baseline"/>
        </w:rPr>
        <w:t xml:space="preserve"> </w:t>
      </w:r>
      <w:r>
        <w:rPr>
          <w:sz w:val="24"/>
          <w:vertAlign w:val="baseline"/>
        </w:rPr>
        <w:t>Standard)</w:t>
      </w:r>
    </w:p>
    <w:p>
      <w:pPr>
        <w:pStyle w:val="16"/>
        <w:numPr>
          <w:ilvl w:val="0"/>
          <w:numId w:val="13"/>
        </w:numPr>
        <w:tabs>
          <w:tab w:val="left" w:pos="1736"/>
        </w:tabs>
        <w:spacing w:before="1" w:after="0" w:line="240" w:lineRule="auto"/>
        <w:ind w:left="1736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School:-</w:t>
      </w:r>
    </w:p>
    <w:p>
      <w:pPr>
        <w:pStyle w:val="9"/>
        <w:rPr>
          <w:sz w:val="20"/>
        </w:rPr>
      </w:pPr>
    </w:p>
    <w:p>
      <w:pPr>
        <w:pStyle w:val="16"/>
        <w:numPr>
          <w:ilvl w:val="0"/>
          <w:numId w:val="13"/>
        </w:numPr>
        <w:tabs>
          <w:tab w:val="left" w:pos="1736"/>
        </w:tabs>
        <w:spacing w:before="0" w:after="0" w:line="240" w:lineRule="auto"/>
        <w:ind w:left="1736" w:right="0" w:hanging="361"/>
        <w:jc w:val="left"/>
        <w:rPr>
          <w:sz w:val="24"/>
        </w:rPr>
      </w:pPr>
      <w:r>
        <w:rPr>
          <w:sz w:val="24"/>
        </w:rPr>
        <w:t>Fees</w:t>
      </w:r>
      <w:r>
        <w:rPr>
          <w:spacing w:val="-2"/>
          <w:sz w:val="24"/>
        </w:rPr>
        <w:t xml:space="preserve"> </w:t>
      </w:r>
      <w:r>
        <w:rPr>
          <w:sz w:val="24"/>
        </w:rPr>
        <w:t>per month:-</w:t>
      </w:r>
    </w:p>
    <w:p>
      <w:pPr>
        <w:pStyle w:val="9"/>
        <w:rPr>
          <w:sz w:val="20"/>
        </w:rPr>
      </w:pPr>
    </w:p>
    <w:p>
      <w:pPr>
        <w:pStyle w:val="9"/>
        <w:spacing w:before="1"/>
        <w:ind w:left="296"/>
      </w:pPr>
      <w:r>
        <w:t>8.Amount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Bank: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spacing w:before="11"/>
        <w:rPr>
          <w:sz w:val="19"/>
        </w:rPr>
      </w:pPr>
    </w:p>
    <w:p>
      <w:pPr>
        <w:pStyle w:val="6"/>
        <w:spacing w:before="1"/>
        <w:ind w:left="386" w:right="610"/>
        <w:jc w:val="center"/>
      </w:pPr>
      <w:r>
        <w:t>Part</w:t>
      </w:r>
      <w:r>
        <w:rPr>
          <w:spacing w:val="-2"/>
        </w:rPr>
        <w:t xml:space="preserve"> </w:t>
      </w:r>
      <w:r>
        <w:t>II</w:t>
      </w:r>
    </w:p>
    <w:p>
      <w:pPr>
        <w:pStyle w:val="9"/>
        <w:spacing w:before="11"/>
        <w:rPr>
          <w:b/>
          <w:sz w:val="23"/>
        </w:rPr>
      </w:pPr>
    </w:p>
    <w:p>
      <w:pPr>
        <w:pStyle w:val="6"/>
        <w:spacing w:before="1"/>
        <w:ind w:left="384" w:right="610"/>
        <w:jc w:val="center"/>
      </w:pPr>
      <w:r>
        <w:t>(Declaration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father/</w:t>
      </w:r>
      <w:r>
        <w:rPr>
          <w:spacing w:val="-3"/>
        </w:rPr>
        <w:t xml:space="preserve"> </w:t>
      </w:r>
      <w:r>
        <w:t>guardian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student)</w:t>
      </w:r>
    </w:p>
    <w:p>
      <w:pPr>
        <w:pStyle w:val="9"/>
        <w:spacing w:before="9"/>
        <w:rPr>
          <w:b/>
          <w:sz w:val="23"/>
        </w:rPr>
      </w:pPr>
    </w:p>
    <w:p>
      <w:pPr>
        <w:pStyle w:val="9"/>
        <w:ind w:left="296"/>
      </w:pPr>
      <w:r>
        <w:t>I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Annual</w:t>
      </w:r>
      <w:r>
        <w:rPr>
          <w:spacing w:val="-5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year</w:t>
      </w:r>
    </w:p>
    <w:p>
      <w:pPr>
        <w:pStyle w:val="9"/>
        <w:ind w:left="296"/>
      </w:pPr>
      <w:r>
        <w:rPr>
          <w:rFonts w:ascii="Times New Roman" w:hAnsi="Times New Roman"/>
        </w:rPr>
        <w:t>………………</w:t>
      </w:r>
      <w:r>
        <w:rPr>
          <w:rFonts w:ascii="Times New Roman" w:hAnsi="Times New Roman"/>
          <w:spacing w:val="-6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under:</w:t>
      </w:r>
    </w:p>
    <w:p>
      <w:pPr>
        <w:pStyle w:val="9"/>
        <w:spacing w:before="12"/>
        <w:rPr>
          <w:sz w:val="23"/>
        </w:rPr>
      </w:pPr>
    </w:p>
    <w:p>
      <w:pPr>
        <w:pStyle w:val="16"/>
        <w:numPr>
          <w:ilvl w:val="0"/>
          <w:numId w:val="14"/>
        </w:numPr>
        <w:tabs>
          <w:tab w:val="left" w:pos="2455"/>
          <w:tab w:val="left" w:pos="2456"/>
        </w:tabs>
        <w:spacing w:before="0" w:after="0" w:line="240" w:lineRule="auto"/>
        <w:ind w:left="2456" w:right="0" w:hanging="2160"/>
        <w:jc w:val="left"/>
        <w:rPr>
          <w:sz w:val="24"/>
        </w:rPr>
      </w:pPr>
      <w:r>
        <w:rPr>
          <w:sz w:val="24"/>
        </w:rPr>
        <w:t>Landed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4"/>
          <w:sz w:val="24"/>
        </w:rPr>
        <w:t xml:space="preserve"> </w:t>
      </w:r>
      <w:r>
        <w:rPr>
          <w:sz w:val="24"/>
        </w:rPr>
        <w:t>(Certificate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from Tahsilder/</w:t>
      </w:r>
      <w:r>
        <w:rPr>
          <w:spacing w:val="-3"/>
          <w:sz w:val="24"/>
        </w:rPr>
        <w:t xml:space="preserve"> </w:t>
      </w:r>
      <w:r>
        <w:rPr>
          <w:sz w:val="24"/>
        </w:rPr>
        <w:t>Gram</w:t>
      </w:r>
      <w:r>
        <w:rPr>
          <w:spacing w:val="-2"/>
          <w:sz w:val="24"/>
        </w:rPr>
        <w:t xml:space="preserve"> </w:t>
      </w:r>
      <w:r>
        <w:rPr>
          <w:sz w:val="24"/>
        </w:rPr>
        <w:t>Panchayet):</w:t>
      </w:r>
    </w:p>
    <w:p>
      <w:pPr>
        <w:pStyle w:val="9"/>
        <w:spacing w:before="11"/>
        <w:rPr>
          <w:sz w:val="23"/>
        </w:rPr>
      </w:pPr>
    </w:p>
    <w:p>
      <w:pPr>
        <w:pStyle w:val="16"/>
        <w:numPr>
          <w:ilvl w:val="0"/>
          <w:numId w:val="14"/>
        </w:numPr>
        <w:tabs>
          <w:tab w:val="left" w:pos="533"/>
        </w:tabs>
        <w:spacing w:before="1" w:after="0" w:line="240" w:lineRule="auto"/>
        <w:ind w:left="532" w:right="0" w:hanging="237"/>
        <w:jc w:val="left"/>
        <w:rPr>
          <w:sz w:val="24"/>
        </w:rPr>
      </w:pPr>
      <w:r>
        <w:rPr>
          <w:sz w:val="24"/>
        </w:rPr>
        <w:t>Agriculture:</w:t>
      </w:r>
    </w:p>
    <w:p>
      <w:pPr>
        <w:pStyle w:val="9"/>
        <w:spacing w:before="11"/>
        <w:rPr>
          <w:sz w:val="23"/>
        </w:rPr>
      </w:pPr>
    </w:p>
    <w:p>
      <w:pPr>
        <w:pStyle w:val="16"/>
        <w:numPr>
          <w:ilvl w:val="0"/>
          <w:numId w:val="14"/>
        </w:numPr>
        <w:tabs>
          <w:tab w:val="left" w:pos="533"/>
        </w:tabs>
        <w:spacing w:before="0" w:after="0" w:line="240" w:lineRule="auto"/>
        <w:ind w:left="532" w:right="0" w:hanging="237"/>
        <w:jc w:val="left"/>
        <w:rPr>
          <w:sz w:val="24"/>
        </w:rPr>
      </w:pPr>
      <w:r>
        <w:rPr>
          <w:sz w:val="24"/>
        </w:rPr>
        <w:t>Investment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Bank/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Office/Unit</w:t>
      </w:r>
      <w:r>
        <w:rPr>
          <w:spacing w:val="-2"/>
          <w:sz w:val="24"/>
        </w:rPr>
        <w:t xml:space="preserve"> </w:t>
      </w:r>
      <w:r>
        <w:rPr>
          <w:sz w:val="24"/>
        </w:rPr>
        <w:t>Trust:</w:t>
      </w:r>
    </w:p>
    <w:p>
      <w:pPr>
        <w:pStyle w:val="9"/>
      </w:pPr>
    </w:p>
    <w:p>
      <w:pPr>
        <w:pStyle w:val="16"/>
        <w:numPr>
          <w:ilvl w:val="0"/>
          <w:numId w:val="14"/>
        </w:numPr>
        <w:tabs>
          <w:tab w:val="left" w:pos="715"/>
          <w:tab w:val="left" w:pos="716"/>
        </w:tabs>
        <w:spacing w:before="0" w:after="0" w:line="240" w:lineRule="auto"/>
        <w:ind w:left="716" w:right="0" w:hanging="420"/>
        <w:jc w:val="left"/>
        <w:rPr>
          <w:rFonts w:ascii="Times New Roman"/>
          <w:sz w:val="24"/>
        </w:rPr>
      </w:pPr>
      <w:r>
        <w:rPr>
          <w:sz w:val="24"/>
        </w:rPr>
        <w:t>Shares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Certificates/</w:t>
      </w:r>
      <w:r>
        <w:rPr>
          <w:spacing w:val="-4"/>
          <w:sz w:val="24"/>
        </w:rPr>
        <w:t xml:space="preserve"> </w:t>
      </w:r>
      <w:r>
        <w:rPr>
          <w:sz w:val="24"/>
        </w:rPr>
        <w:t>debenture:</w:t>
      </w:r>
    </w:p>
    <w:p>
      <w:pPr>
        <w:pStyle w:val="9"/>
        <w:spacing w:before="2"/>
      </w:pPr>
    </w:p>
    <w:p>
      <w:pPr>
        <w:pStyle w:val="16"/>
        <w:numPr>
          <w:ilvl w:val="0"/>
          <w:numId w:val="14"/>
        </w:numPr>
        <w:tabs>
          <w:tab w:val="left" w:pos="716"/>
        </w:tabs>
        <w:spacing w:before="0" w:after="0" w:line="240" w:lineRule="auto"/>
        <w:ind w:left="716" w:right="0" w:hanging="360"/>
        <w:jc w:val="left"/>
        <w:rPr>
          <w:rFonts w:ascii="Times New Roman"/>
          <w:sz w:val="24"/>
        </w:rPr>
      </w:pP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Sources:</w:t>
      </w:r>
    </w:p>
    <w:p>
      <w:pPr>
        <w:pStyle w:val="9"/>
      </w:pPr>
    </w:p>
    <w:p>
      <w:pPr>
        <w:pStyle w:val="9"/>
        <w:ind w:left="296"/>
      </w:pPr>
      <w:r>
        <w:t>Total</w:t>
      </w:r>
    </w:p>
    <w:p>
      <w:pPr>
        <w:pStyle w:val="9"/>
        <w:spacing w:before="12"/>
        <w:rPr>
          <w:sz w:val="23"/>
        </w:rPr>
      </w:pPr>
    </w:p>
    <w:p>
      <w:pPr>
        <w:pStyle w:val="9"/>
        <w:ind w:left="296" w:right="520"/>
        <w:jc w:val="both"/>
      </w:pPr>
      <w:r>
        <w:t>Further I declare that the information given above is true. I understand that the Merit cum Means</w:t>
      </w:r>
      <w:r>
        <w:rPr>
          <w:spacing w:val="1"/>
        </w:rPr>
        <w:t xml:space="preserve"> </w:t>
      </w:r>
      <w:r>
        <w:t>Scholarship/</w:t>
      </w:r>
      <w:r>
        <w:rPr>
          <w:spacing w:val="-7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ship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awarded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son/</w:t>
      </w:r>
      <w:r>
        <w:rPr>
          <w:spacing w:val="-6"/>
        </w:rPr>
        <w:t xml:space="preserve"> </w:t>
      </w:r>
      <w:r>
        <w:t>daughter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liable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withheld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discontinued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discretion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PDPM-IIITDM</w:t>
      </w:r>
      <w:r>
        <w:rPr>
          <w:spacing w:val="1"/>
        </w:rPr>
        <w:t xml:space="preserve"> </w:t>
      </w:r>
      <w:r>
        <w:t>Jabalpur,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assigning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reason.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1"/>
        </w:rPr>
        <w:t>subsequently</w:t>
      </w:r>
      <w:r>
        <w:rPr>
          <w:spacing w:val="-13"/>
        </w:rPr>
        <w:t xml:space="preserve"> </w:t>
      </w:r>
      <w:r>
        <w:t>(after</w:t>
      </w:r>
      <w:r>
        <w:rPr>
          <w:spacing w:val="-10"/>
        </w:rPr>
        <w:t xml:space="preserve"> </w:t>
      </w:r>
      <w:r>
        <w:t>award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MCM</w:t>
      </w:r>
      <w:r>
        <w:rPr>
          <w:spacing w:val="-10"/>
        </w:rPr>
        <w:t xml:space="preserve"> </w:t>
      </w:r>
      <w:r>
        <w:t>scholarship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ward)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he/</w:t>
      </w:r>
      <w:r>
        <w:rPr>
          <w:spacing w:val="-9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granted</w:t>
      </w:r>
      <w:r>
        <w:rPr>
          <w:spacing w:val="-5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scholarship/</w:t>
      </w:r>
      <w:r>
        <w:rPr>
          <w:spacing w:val="-9"/>
        </w:rPr>
        <w:t xml:space="preserve"> </w:t>
      </w:r>
      <w:r>
        <w:t>stipend/</w:t>
      </w:r>
      <w:r>
        <w:rPr>
          <w:spacing w:val="-10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assistance</w:t>
      </w:r>
      <w:r>
        <w:rPr>
          <w:spacing w:val="-9"/>
        </w:rPr>
        <w:t xml:space="preserve"> </w:t>
      </w:r>
      <w:r>
        <w:t>etc.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Govt/</w:t>
      </w:r>
      <w:r>
        <w:rPr>
          <w:spacing w:val="-8"/>
        </w:rPr>
        <w:t xml:space="preserve"> </w:t>
      </w:r>
      <w:r>
        <w:t>Non</w:t>
      </w:r>
      <w:r>
        <w:rPr>
          <w:spacing w:val="-13"/>
        </w:rPr>
        <w:t xml:space="preserve"> </w:t>
      </w:r>
      <w:r>
        <w:t>Government</w:t>
      </w:r>
      <w:r>
        <w:rPr>
          <w:spacing w:val="-9"/>
        </w:rPr>
        <w:t xml:space="preserve"> </w:t>
      </w:r>
      <w:r>
        <w:t>organization</w:t>
      </w:r>
      <w:r>
        <w:rPr>
          <w:spacing w:val="-52"/>
        </w:rPr>
        <w:t xml:space="preserve"> </w:t>
      </w:r>
      <w:r>
        <w:t>for the period, I shall be bound to refund the whole amount of scholarship/ free ship/ stipend and</w:t>
      </w:r>
      <w:r>
        <w:rPr>
          <w:spacing w:val="1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assistance</w:t>
      </w:r>
      <w:r>
        <w:rPr>
          <w:spacing w:val="-8"/>
        </w:rPr>
        <w:t xml:space="preserve"> </w:t>
      </w:r>
      <w:r>
        <w:t>etc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scholarship</w:t>
      </w:r>
      <w:r>
        <w:rPr>
          <w:spacing w:val="-7"/>
        </w:rPr>
        <w:t xml:space="preserve"> </w:t>
      </w:r>
      <w:r>
        <w:t>awarding</w:t>
      </w:r>
      <w:r>
        <w:rPr>
          <w:spacing w:val="-2"/>
        </w:rPr>
        <w:t xml:space="preserve"> </w:t>
      </w:r>
      <w:r>
        <w:t>authority</w:t>
      </w:r>
      <w:r>
        <w:rPr>
          <w:spacing w:val="-5"/>
        </w:rPr>
        <w:t xml:space="preserve"> </w:t>
      </w:r>
      <w:r>
        <w:t>immediately.</w:t>
      </w:r>
      <w:r>
        <w:rPr>
          <w:spacing w:val="-8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personally</w:t>
      </w:r>
      <w:r>
        <w:rPr>
          <w:spacing w:val="-52"/>
        </w:rPr>
        <w:t xml:space="preserve"> </w:t>
      </w:r>
      <w:r>
        <w:t>held responsible for the refund of the scholarship/ free ship amount (paid to my son/ daughter by</w:t>
      </w:r>
      <w:r>
        <w:rPr>
          <w:spacing w:val="1"/>
        </w:rPr>
        <w:t xml:space="preserve"> </w:t>
      </w:r>
      <w:r>
        <w:t>Institute)</w:t>
      </w:r>
      <w:r>
        <w:rPr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31"/>
        </w:rPr>
        <w:t xml:space="preserve"> </w:t>
      </w:r>
      <w:r>
        <w:rPr>
          <w:b/>
        </w:rPr>
        <w:t>willing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be</w:t>
      </w:r>
      <w:r>
        <w:rPr>
          <w:b/>
          <w:spacing w:val="-10"/>
        </w:rPr>
        <w:t xml:space="preserve"> </w:t>
      </w:r>
      <w:r>
        <w:rPr>
          <w:b/>
        </w:rPr>
        <w:t>prosecuted</w:t>
      </w:r>
      <w:r>
        <w:rPr>
          <w:b/>
          <w:spacing w:val="-11"/>
        </w:rPr>
        <w:t xml:space="preserve"> </w:t>
      </w:r>
      <w:r>
        <w:rPr>
          <w:b/>
        </w:rPr>
        <w:t>as</w:t>
      </w:r>
      <w:r>
        <w:rPr>
          <w:b/>
          <w:spacing w:val="-10"/>
        </w:rPr>
        <w:t xml:space="preserve"> </w:t>
      </w:r>
      <w:r>
        <w:rPr>
          <w:b/>
        </w:rPr>
        <w:t>per</w:t>
      </w:r>
      <w:r>
        <w:rPr>
          <w:b/>
          <w:spacing w:val="-9"/>
        </w:rPr>
        <w:t xml:space="preserve"> </w:t>
      </w:r>
      <w:r>
        <w:rPr>
          <w:b/>
        </w:rPr>
        <w:t>law</w:t>
      </w:r>
      <w:r>
        <w:rPr>
          <w:b/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declaration</w:t>
      </w:r>
      <w:r>
        <w:rPr>
          <w:spacing w:val="-5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enclosed</w:t>
      </w:r>
      <w:r>
        <w:rPr>
          <w:spacing w:val="-2"/>
        </w:rPr>
        <w:t xml:space="preserve"> </w:t>
      </w:r>
      <w:r>
        <w:t>scholarship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form,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proved</w:t>
      </w:r>
      <w:r>
        <w:rPr>
          <w:spacing w:val="3"/>
        </w:rPr>
        <w:t xml:space="preserve"> </w:t>
      </w:r>
      <w:r>
        <w:t>incorrect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on.</w:t>
      </w:r>
    </w:p>
    <w:p>
      <w:pPr>
        <w:spacing w:after="0"/>
        <w:jc w:val="both"/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rPr>
          <w:sz w:val="20"/>
        </w:rPr>
      </w:pPr>
    </w:p>
    <w:p>
      <w:pPr>
        <w:pStyle w:val="9"/>
        <w:rPr>
          <w:sz w:val="20"/>
        </w:rPr>
      </w:pPr>
    </w:p>
    <w:p>
      <w:pPr>
        <w:pStyle w:val="9"/>
        <w:spacing w:before="182"/>
        <w:ind w:left="296"/>
      </w:pPr>
      <w:r>
        <w:t>Date</w:t>
      </w:r>
    </w:p>
    <w:p>
      <w:pPr>
        <w:pStyle w:val="9"/>
        <w:spacing w:before="11"/>
        <w:rPr>
          <w:sz w:val="23"/>
        </w:rPr>
      </w:pPr>
    </w:p>
    <w:p>
      <w:pPr>
        <w:pStyle w:val="9"/>
        <w:spacing w:line="480" w:lineRule="auto"/>
        <w:ind w:left="296" w:right="6869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father/</w:t>
      </w:r>
      <w:r>
        <w:rPr>
          <w:spacing w:val="-5"/>
        </w:rPr>
        <w:t xml:space="preserve"> </w:t>
      </w:r>
      <w:r>
        <w:t>guardian:</w:t>
      </w:r>
      <w:r>
        <w:rPr>
          <w:spacing w:val="-5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Name:</w:t>
      </w:r>
    </w:p>
    <w:p>
      <w:pPr>
        <w:pStyle w:val="9"/>
        <w:spacing w:before="2" w:line="720" w:lineRule="auto"/>
        <w:ind w:left="296" w:right="7307"/>
      </w:pPr>
      <w:r>
        <w:t>Address with pin code:</w:t>
      </w:r>
      <w:r>
        <w:rPr>
          <w:spacing w:val="1"/>
        </w:rPr>
        <w:t xml:space="preserve"> </w:t>
      </w:r>
      <w:r>
        <w:t>Phone/</w:t>
      </w:r>
      <w:r>
        <w:rPr>
          <w:spacing w:val="-6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</w:t>
      </w:r>
    </w:p>
    <w:p>
      <w:pPr>
        <w:pStyle w:val="6"/>
        <w:spacing w:before="2"/>
        <w:ind w:left="388" w:right="610"/>
        <w:jc w:val="center"/>
      </w:pPr>
      <w:r>
        <w:t>Form</w:t>
      </w:r>
      <w:r>
        <w:rPr>
          <w:spacing w:val="-4"/>
        </w:rPr>
        <w:t xml:space="preserve"> </w:t>
      </w:r>
      <w:r>
        <w:t>A</w:t>
      </w:r>
    </w:p>
    <w:p>
      <w:pPr>
        <w:pStyle w:val="9"/>
        <w:spacing w:before="9"/>
        <w:rPr>
          <w:b/>
          <w:sz w:val="23"/>
        </w:rPr>
      </w:pPr>
    </w:p>
    <w:p>
      <w:pPr>
        <w:pStyle w:val="9"/>
        <w:ind w:left="383" w:right="610"/>
        <w:jc w:val="center"/>
      </w:pPr>
      <w:r>
        <w:t>Annual</w:t>
      </w:r>
      <w:r>
        <w:rPr>
          <w:spacing w:val="-3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Parents/</w:t>
      </w:r>
      <w:r>
        <w:rPr>
          <w:spacing w:val="-2"/>
        </w:rPr>
        <w:t xml:space="preserve"> </w:t>
      </w:r>
      <w:r>
        <w:t>Guardians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(Govt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Private)</w:t>
      </w:r>
    </w:p>
    <w:p>
      <w:pPr>
        <w:pStyle w:val="9"/>
      </w:pPr>
    </w:p>
    <w:p>
      <w:pPr>
        <w:pStyle w:val="9"/>
        <w:spacing w:before="2"/>
      </w:pPr>
    </w:p>
    <w:p>
      <w:pPr>
        <w:pStyle w:val="6"/>
        <w:ind w:left="386" w:right="610"/>
        <w:jc w:val="center"/>
      </w:pPr>
      <w:r>
        <w:t>Income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Salary</w:t>
      </w:r>
    </w:p>
    <w:p>
      <w:pPr>
        <w:pStyle w:val="9"/>
        <w:spacing w:before="9"/>
        <w:rPr>
          <w:b/>
          <w:sz w:val="23"/>
        </w:rPr>
      </w:pPr>
    </w:p>
    <w:p>
      <w:pPr>
        <w:pStyle w:val="9"/>
        <w:ind w:left="296"/>
        <w:jc w:val="both"/>
      </w:pP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Employer</w:t>
      </w:r>
    </w:p>
    <w:p>
      <w:pPr>
        <w:pStyle w:val="9"/>
      </w:pPr>
    </w:p>
    <w:p>
      <w:pPr>
        <w:pStyle w:val="9"/>
        <w:spacing w:before="2"/>
      </w:pPr>
    </w:p>
    <w:p>
      <w:pPr>
        <w:pStyle w:val="9"/>
        <w:tabs>
          <w:tab w:val="left" w:leader="dot" w:pos="6858"/>
        </w:tabs>
        <w:ind w:left="296"/>
        <w:jc w:val="both"/>
      </w:pPr>
      <w:r>
        <w:t>Certified</w:t>
      </w:r>
      <w:r>
        <w:rPr>
          <w:spacing w:val="-2"/>
        </w:rPr>
        <w:t xml:space="preserve"> </w:t>
      </w:r>
      <w:r>
        <w:t>that</w:t>
      </w:r>
      <w:r>
        <w:rPr>
          <w:rFonts w:ascii="Times New Roman"/>
        </w:rPr>
        <w:tab/>
      </w:r>
      <w:r>
        <w:t>is</w:t>
      </w:r>
      <w:r>
        <w:rPr>
          <w:spacing w:val="-4"/>
        </w:rPr>
        <w:t xml:space="preserve"> </w:t>
      </w:r>
      <w:r>
        <w:t>employed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organization</w:t>
      </w:r>
    </w:p>
    <w:p>
      <w:pPr>
        <w:pStyle w:val="9"/>
        <w:tabs>
          <w:tab w:val="left" w:leader="dot" w:pos="5157"/>
        </w:tabs>
        <w:ind w:left="296" w:right="515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(Designation</w:t>
      </w:r>
      <w:r>
        <w:rPr>
          <w:rFonts w:ascii="Times New Roman" w:hAnsi="Times New Roman"/>
        </w:rPr>
        <w:t>…………………………………</w:t>
      </w:r>
      <w:r>
        <w:t>)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rFonts w:ascii="Times New Roman" w:hAnsi="Times New Roman"/>
        </w:rPr>
        <w:t>…………………………</w:t>
      </w:r>
      <w:r>
        <w:t>.., and that the break up of his/ her gross annual income from</w:t>
      </w:r>
      <w:r>
        <w:rPr>
          <w:spacing w:val="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year</w:t>
      </w:r>
      <w:r>
        <w:rPr>
          <w:rFonts w:ascii="Times New Roman" w:hAnsi="Times New Roman"/>
        </w:rPr>
        <w:tab/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>
      <w:pPr>
        <w:pStyle w:val="9"/>
        <w:rPr>
          <w:sz w:val="26"/>
        </w:rPr>
      </w:pPr>
    </w:p>
    <w:p>
      <w:pPr>
        <w:pStyle w:val="9"/>
        <w:spacing w:before="1"/>
        <w:rPr>
          <w:sz w:val="22"/>
        </w:rPr>
      </w:pPr>
    </w:p>
    <w:p>
      <w:pPr>
        <w:pStyle w:val="6"/>
        <w:tabs>
          <w:tab w:val="left" w:pos="5336"/>
        </w:tabs>
        <w:spacing w:before="1"/>
      </w:pPr>
      <w:r>
        <w:t>Item</w:t>
      </w:r>
      <w:r>
        <w:tab/>
      </w:r>
      <w:r>
        <w:t>Total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months</w:t>
      </w:r>
    </w:p>
    <w:p>
      <w:pPr>
        <w:pStyle w:val="9"/>
        <w:spacing w:before="9"/>
        <w:rPr>
          <w:b/>
          <w:sz w:val="23"/>
        </w:rPr>
      </w:pPr>
    </w:p>
    <w:p>
      <w:pPr>
        <w:pStyle w:val="9"/>
        <w:spacing w:line="480" w:lineRule="auto"/>
        <w:ind w:left="296" w:right="6426"/>
      </w:pPr>
      <w:r>
        <w:t>Basic</w:t>
      </w:r>
      <w:r>
        <w:rPr>
          <w:spacing w:val="-7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consolidated/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Band:</w:t>
      </w:r>
      <w:r>
        <w:rPr>
          <w:spacing w:val="-51"/>
        </w:rPr>
        <w:t xml:space="preserve"> </w:t>
      </w:r>
      <w:r>
        <w:t>Grade Pay:</w:t>
      </w:r>
    </w:p>
    <w:p>
      <w:pPr>
        <w:pStyle w:val="9"/>
        <w:spacing w:before="2"/>
        <w:ind w:left="296"/>
      </w:pPr>
      <w:r>
        <w:t>DA/ADA/</w:t>
      </w:r>
      <w:r>
        <w:rPr>
          <w:spacing w:val="-3"/>
        </w:rPr>
        <w:t xml:space="preserve"> </w:t>
      </w:r>
      <w:r>
        <w:t>Relief:</w:t>
      </w:r>
    </w:p>
    <w:p>
      <w:pPr>
        <w:pStyle w:val="9"/>
        <w:spacing w:before="12"/>
        <w:rPr>
          <w:sz w:val="23"/>
        </w:rPr>
      </w:pPr>
    </w:p>
    <w:p>
      <w:pPr>
        <w:pStyle w:val="9"/>
        <w:spacing w:line="480" w:lineRule="auto"/>
        <w:ind w:left="296" w:right="5689"/>
      </w:pPr>
      <w:r>
        <w:t>Special Pay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Honorarium,</w:t>
      </w:r>
      <w:r>
        <w:rPr>
          <w:spacing w:val="-2"/>
        </w:rPr>
        <w:t xml:space="preserve"> </w:t>
      </w:r>
      <w:r>
        <w:t>Bonus</w:t>
      </w:r>
      <w:r>
        <w:rPr>
          <w:spacing w:val="-3"/>
        </w:rPr>
        <w:t xml:space="preserve"> </w:t>
      </w:r>
      <w:r>
        <w:t>etc if</w:t>
      </w:r>
      <w:r>
        <w:rPr>
          <w:spacing w:val="-4"/>
        </w:rPr>
        <w:t xml:space="preserve"> </w:t>
      </w:r>
      <w:r>
        <w:t>any:</w:t>
      </w:r>
      <w:r>
        <w:rPr>
          <w:spacing w:val="-5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Allowances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any:</w:t>
      </w:r>
    </w:p>
    <w:p>
      <w:pPr>
        <w:pStyle w:val="9"/>
        <w:spacing w:line="292" w:lineRule="exact"/>
        <w:ind w:left="296"/>
      </w:pPr>
      <w:r>
        <w:t>Employer</w:t>
      </w:r>
      <w:r>
        <w:rPr>
          <w:spacing w:val="-4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seal</w:t>
      </w:r>
    </w:p>
    <w:p>
      <w:pPr>
        <w:spacing w:after="0" w:line="292" w:lineRule="exact"/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spacing w:before="84" w:line="480" w:lineRule="auto"/>
        <w:ind w:left="296" w:right="8985"/>
      </w:pPr>
      <w:r>
        <w:t>Designation</w:t>
      </w:r>
      <w:r>
        <w:rPr>
          <w:spacing w:val="-52"/>
        </w:rPr>
        <w:t xml:space="preserve"> </w:t>
      </w:r>
      <w:r>
        <w:t>Date</w:t>
      </w:r>
    </w:p>
    <w:p>
      <w:pPr>
        <w:pStyle w:val="9"/>
        <w:ind w:left="296"/>
      </w:pPr>
      <w:r>
        <w:rPr>
          <w:b/>
        </w:rPr>
        <w:t>N.B:</w:t>
      </w:r>
      <w:r>
        <w:rPr>
          <w:b/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stated in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 supported</w:t>
      </w:r>
      <w:r>
        <w:rPr>
          <w:spacing w:val="-2"/>
        </w:rPr>
        <w:t xml:space="preserve"> </w:t>
      </w:r>
      <w:r>
        <w:t>by attested copy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rPr>
          <w:b/>
        </w:rPr>
        <w:t>Form</w:t>
      </w:r>
      <w:r>
        <w:rPr>
          <w:b/>
          <w:spacing w:val="-3"/>
        </w:rPr>
        <w:t xml:space="preserve"> </w:t>
      </w:r>
      <w:r>
        <w:rPr>
          <w:b/>
        </w:rPr>
        <w:t>16/</w:t>
      </w:r>
      <w:r>
        <w:rPr>
          <w:b/>
          <w:spacing w:val="-52"/>
        </w:rPr>
        <w:t xml:space="preserve"> </w:t>
      </w:r>
      <w:r>
        <w:rPr>
          <w:b/>
        </w:rPr>
        <w:t>SARAL</w:t>
      </w:r>
      <w:r>
        <w:rPr>
          <w:b/>
          <w:spacing w:val="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year.</w:t>
      </w:r>
    </w:p>
    <w:p>
      <w:pPr>
        <w:pStyle w:val="9"/>
        <w:spacing w:before="11"/>
        <w:rPr>
          <w:sz w:val="23"/>
        </w:rPr>
      </w:pPr>
    </w:p>
    <w:p>
      <w:pPr>
        <w:pStyle w:val="9"/>
        <w:ind w:left="296" w:right="523"/>
        <w:jc w:val="both"/>
      </w:pPr>
      <w:r>
        <w:t>Guardians whose annual gross income is below Rs. 50,000/- need not submit IT return. They have</w:t>
      </w:r>
      <w:r>
        <w:rPr>
          <w:spacing w:val="1"/>
        </w:rPr>
        <w:t xml:space="preserve"> </w:t>
      </w:r>
      <w:r>
        <w:t>to submit a certificate from Employer/ Salary disbursing officer stating that their annual income is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taxable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produce</w:t>
      </w:r>
      <w:r>
        <w:rPr>
          <w:spacing w:val="3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Form</w:t>
      </w:r>
      <w:r>
        <w:rPr>
          <w:b/>
          <w:spacing w:val="-3"/>
        </w:rPr>
        <w:t xml:space="preserve"> </w:t>
      </w:r>
      <w:r>
        <w:rPr>
          <w:b/>
        </w:rPr>
        <w:t>16</w:t>
      </w:r>
      <w:r>
        <w:t>.</w:t>
      </w:r>
    </w:p>
    <w:p>
      <w:pPr>
        <w:pStyle w:val="9"/>
        <w:spacing w:before="4"/>
      </w:pPr>
    </w:p>
    <w:p>
      <w:pPr>
        <w:pStyle w:val="6"/>
        <w:ind w:left="747" w:right="610"/>
        <w:jc w:val="center"/>
      </w:pPr>
      <w:r>
        <w:t>Form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6"/>
        </w:rPr>
        <w:t xml:space="preserve"> </w:t>
      </w:r>
      <w:r>
        <w:t>B</w:t>
      </w:r>
    </w:p>
    <w:p>
      <w:pPr>
        <w:pStyle w:val="9"/>
        <w:rPr>
          <w:b/>
        </w:rPr>
      </w:pPr>
    </w:p>
    <w:p>
      <w:pPr>
        <w:pStyle w:val="6"/>
        <w:ind w:left="744" w:right="610"/>
        <w:jc w:val="center"/>
      </w:pPr>
      <w:r>
        <w:t>Format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Affidavit</w:t>
      </w:r>
    </w:p>
    <w:p>
      <w:pPr>
        <w:pStyle w:val="9"/>
        <w:spacing w:before="9"/>
        <w:rPr>
          <w:b/>
          <w:sz w:val="23"/>
        </w:rPr>
      </w:pPr>
    </w:p>
    <w:p>
      <w:pPr>
        <w:pStyle w:val="9"/>
        <w:spacing w:before="1"/>
        <w:ind w:left="656" w:right="506"/>
      </w:pPr>
      <w:r>
        <w:t>(For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parents/</w:t>
      </w:r>
      <w:r>
        <w:rPr>
          <w:spacing w:val="-2"/>
        </w:rPr>
        <w:t xml:space="preserve"> </w:t>
      </w:r>
      <w:r>
        <w:t>guardians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derives</w:t>
      </w:r>
      <w:r>
        <w:rPr>
          <w:spacing w:val="-4"/>
        </w:rPr>
        <w:t xml:space="preserve"> </w:t>
      </w:r>
      <w:r>
        <w:t>income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pension)</w:t>
      </w:r>
    </w:p>
    <w:p>
      <w:pPr>
        <w:pStyle w:val="9"/>
        <w:spacing w:before="11"/>
        <w:rPr>
          <w:sz w:val="23"/>
        </w:rPr>
      </w:pPr>
    </w:p>
    <w:p>
      <w:pPr>
        <w:pStyle w:val="9"/>
        <w:ind w:left="656" w:right="518"/>
      </w:pPr>
      <w:r>
        <w:t>(To</w:t>
      </w:r>
      <w:r>
        <w:rPr>
          <w:spacing w:val="34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submitted</w:t>
      </w:r>
      <w:r>
        <w:rPr>
          <w:spacing w:val="32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Non</w:t>
      </w:r>
      <w:r>
        <w:rPr>
          <w:spacing w:val="36"/>
        </w:rPr>
        <w:t xml:space="preserve"> </w:t>
      </w:r>
      <w:r>
        <w:t>Judicial</w:t>
      </w:r>
      <w:r>
        <w:rPr>
          <w:spacing w:val="33"/>
        </w:rPr>
        <w:t xml:space="preserve"> </w:t>
      </w:r>
      <w:r>
        <w:t>stamp</w:t>
      </w:r>
      <w:r>
        <w:rPr>
          <w:spacing w:val="36"/>
        </w:rPr>
        <w:t xml:space="preserve"> </w:t>
      </w:r>
      <w:r>
        <w:t>paper</w:t>
      </w:r>
      <w:r>
        <w:rPr>
          <w:spacing w:val="3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Rs.</w:t>
      </w:r>
      <w:r>
        <w:rPr>
          <w:spacing w:val="32"/>
        </w:rPr>
        <w:t xml:space="preserve"> </w:t>
      </w:r>
      <w:r>
        <w:t>20/-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sworn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before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first</w:t>
      </w:r>
      <w:r>
        <w:rPr>
          <w:spacing w:val="34"/>
        </w:rPr>
        <w:t xml:space="preserve"> </w:t>
      </w:r>
      <w:r>
        <w:t>class</w:t>
      </w:r>
      <w:r>
        <w:rPr>
          <w:spacing w:val="-52"/>
        </w:rPr>
        <w:t xml:space="preserve"> </w:t>
      </w:r>
      <w:r>
        <w:t>Magistrate/</w:t>
      </w:r>
      <w:r>
        <w:rPr>
          <w:spacing w:val="-3"/>
        </w:rPr>
        <w:t xml:space="preserve"> </w:t>
      </w:r>
      <w:r>
        <w:t>Notary</w:t>
      </w:r>
      <w:r>
        <w:rPr>
          <w:spacing w:val="-4"/>
        </w:rPr>
        <w:t xml:space="preserve"> </w:t>
      </w:r>
      <w:r>
        <w:t>public)</w:t>
      </w:r>
    </w:p>
    <w:p>
      <w:pPr>
        <w:pStyle w:val="9"/>
      </w:pPr>
    </w:p>
    <w:p>
      <w:pPr>
        <w:pStyle w:val="9"/>
        <w:tabs>
          <w:tab w:val="left" w:pos="1326"/>
          <w:tab w:val="left" w:pos="2349"/>
          <w:tab w:val="left" w:pos="3341"/>
          <w:tab w:val="left" w:pos="8387"/>
          <w:tab w:val="left" w:pos="9746"/>
        </w:tabs>
        <w:ind w:left="656"/>
      </w:pPr>
      <w:r>
        <w:t>I,</w:t>
      </w:r>
      <w:r>
        <w:tab/>
      </w:r>
      <w:r>
        <w:t>Shri/</w:t>
      </w:r>
      <w:r>
        <w:tab/>
      </w:r>
      <w:r>
        <w:t>Smt.</w:t>
      </w:r>
      <w:r>
        <w:tab/>
      </w:r>
      <w:r>
        <w:rPr>
          <w:rFonts w:ascii="Times New Roman" w:hAnsi="Times New Roman"/>
        </w:rPr>
        <w:t>………………………………………………</w:t>
      </w:r>
      <w:r>
        <w:t>.a</w:t>
      </w:r>
      <w:r>
        <w:tab/>
      </w:r>
      <w:r>
        <w:t>resident</w:t>
      </w:r>
      <w:r>
        <w:tab/>
      </w:r>
      <w:r>
        <w:t>of</w:t>
      </w:r>
    </w:p>
    <w:p>
      <w:pPr>
        <w:pStyle w:val="9"/>
        <w:spacing w:before="2"/>
        <w:ind w:left="656"/>
      </w:pPr>
      <w:r>
        <w:rPr>
          <w:rFonts w:ascii="Times New Roman" w:hAnsi="Times New Roman"/>
        </w:rPr>
        <w:t>…………………………</w:t>
      </w:r>
      <w:r>
        <w:t>..</w:t>
      </w:r>
      <w:r>
        <w:rPr>
          <w:spacing w:val="-2"/>
        </w:rPr>
        <w:t xml:space="preserve"> </w:t>
      </w:r>
      <w:r>
        <w:t>Solemnly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that:</w:t>
      </w:r>
    </w:p>
    <w:p>
      <w:pPr>
        <w:pStyle w:val="9"/>
        <w:spacing w:before="12"/>
        <w:rPr>
          <w:sz w:val="23"/>
        </w:rPr>
      </w:pPr>
    </w:p>
    <w:p>
      <w:pPr>
        <w:pStyle w:val="16"/>
        <w:numPr>
          <w:ilvl w:val="1"/>
          <w:numId w:val="15"/>
        </w:numPr>
        <w:tabs>
          <w:tab w:val="left" w:pos="1016"/>
          <w:tab w:val="left" w:leader="dot" w:pos="7342"/>
        </w:tabs>
        <w:spacing w:before="0" w:after="0" w:line="240" w:lineRule="auto"/>
        <w:ind w:left="1015" w:right="512" w:hanging="360"/>
        <w:jc w:val="both"/>
        <w:rPr>
          <w:sz w:val="24"/>
        </w:rPr>
      </w:pP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son/</w:t>
      </w:r>
      <w:r>
        <w:rPr>
          <w:spacing w:val="1"/>
          <w:sz w:val="24"/>
        </w:rPr>
        <w:t xml:space="preserve"> </w:t>
      </w:r>
      <w:r>
        <w:rPr>
          <w:sz w:val="24"/>
        </w:rPr>
        <w:t>daughter,</w:t>
      </w:r>
      <w:r>
        <w:rPr>
          <w:spacing w:val="1"/>
          <w:sz w:val="24"/>
        </w:rPr>
        <w:t xml:space="preserve"> </w:t>
      </w:r>
      <w:r>
        <w:rPr>
          <w:sz w:val="24"/>
        </w:rPr>
        <w:t>Shri/</w:t>
      </w:r>
      <w:r>
        <w:rPr>
          <w:spacing w:val="1"/>
          <w:sz w:val="24"/>
        </w:rPr>
        <w:t xml:space="preserve"> </w:t>
      </w:r>
      <w:r>
        <w:rPr>
          <w:sz w:val="24"/>
        </w:rPr>
        <w:t>Miss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……………………………………………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currently</w:t>
      </w:r>
      <w:r>
        <w:rPr>
          <w:spacing w:val="1"/>
          <w:sz w:val="24"/>
        </w:rPr>
        <w:t xml:space="preserve"> </w:t>
      </w:r>
      <w:r>
        <w:rPr>
          <w:sz w:val="24"/>
        </w:rPr>
        <w:t>studying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PDPM</w:t>
      </w:r>
      <w:r>
        <w:rPr>
          <w:spacing w:val="-7"/>
          <w:sz w:val="24"/>
        </w:rPr>
        <w:t xml:space="preserve"> </w:t>
      </w:r>
      <w:r>
        <w:rPr>
          <w:sz w:val="24"/>
        </w:rPr>
        <w:t>Indian</w:t>
      </w:r>
      <w:r>
        <w:rPr>
          <w:spacing w:val="-8"/>
          <w:sz w:val="24"/>
        </w:rPr>
        <w:t xml:space="preserve"> </w:t>
      </w:r>
      <w:r>
        <w:rPr>
          <w:sz w:val="24"/>
        </w:rPr>
        <w:t>Institute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51"/>
          <w:sz w:val="24"/>
        </w:rPr>
        <w:t xml:space="preserve"> </w:t>
      </w:r>
      <w:r>
        <w:rPr>
          <w:sz w:val="24"/>
        </w:rPr>
        <w:t>Jabalpur, in</w:t>
      </w:r>
      <w:r>
        <w:rPr>
          <w:spacing w:val="-2"/>
          <w:sz w:val="24"/>
        </w:rPr>
        <w:t xml:space="preserve"> </w:t>
      </w:r>
      <w:r>
        <w:rPr>
          <w:sz w:val="24"/>
        </w:rPr>
        <w:t>4-year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2"/>
          <w:sz w:val="24"/>
        </w:rPr>
        <w:t xml:space="preserve"> </w:t>
      </w:r>
      <w:r>
        <w:rPr>
          <w:sz w:val="24"/>
        </w:rPr>
        <w:t>programme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Engineering.</w:t>
      </w:r>
    </w:p>
    <w:p>
      <w:pPr>
        <w:pStyle w:val="16"/>
        <w:numPr>
          <w:ilvl w:val="1"/>
          <w:numId w:val="15"/>
        </w:numPr>
        <w:tabs>
          <w:tab w:val="left" w:pos="1016"/>
        </w:tabs>
        <w:spacing w:before="0" w:after="0" w:line="290" w:lineRule="exact"/>
        <w:ind w:left="1016" w:right="0" w:hanging="360"/>
        <w:jc w:val="both"/>
        <w:rPr>
          <w:sz w:val="24"/>
        </w:rPr>
      </w:pPr>
      <w:r>
        <w:rPr>
          <w:sz w:val="24"/>
        </w:rPr>
        <w:t>He/</w:t>
      </w:r>
      <w:r>
        <w:rPr>
          <w:spacing w:val="-9"/>
          <w:sz w:val="24"/>
        </w:rPr>
        <w:t xml:space="preserve"> </w:t>
      </w:r>
      <w:r>
        <w:rPr>
          <w:sz w:val="24"/>
        </w:rPr>
        <w:t>She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applicant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award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Merit</w:t>
      </w:r>
      <w:r>
        <w:rPr>
          <w:spacing w:val="-10"/>
          <w:sz w:val="24"/>
        </w:rPr>
        <w:t xml:space="preserve"> </w:t>
      </w:r>
      <w:r>
        <w:rPr>
          <w:sz w:val="24"/>
        </w:rPr>
        <w:t>Cum</w:t>
      </w:r>
      <w:r>
        <w:rPr>
          <w:spacing w:val="-10"/>
          <w:sz w:val="24"/>
        </w:rPr>
        <w:t xml:space="preserve"> </w:t>
      </w:r>
      <w:r>
        <w:rPr>
          <w:sz w:val="24"/>
        </w:rPr>
        <w:t>Means</w:t>
      </w:r>
      <w:r>
        <w:rPr>
          <w:spacing w:val="-9"/>
          <w:sz w:val="24"/>
        </w:rPr>
        <w:t xml:space="preserve"> </w:t>
      </w:r>
      <w:r>
        <w:rPr>
          <w:sz w:val="24"/>
        </w:rPr>
        <w:t>Scholarship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Academic</w:t>
      </w:r>
      <w:r>
        <w:rPr>
          <w:spacing w:val="-8"/>
          <w:sz w:val="24"/>
        </w:rPr>
        <w:t xml:space="preserve"> </w:t>
      </w:r>
      <w:r>
        <w:rPr>
          <w:sz w:val="24"/>
        </w:rPr>
        <w:t>year</w:t>
      </w:r>
    </w:p>
    <w:p>
      <w:pPr>
        <w:pStyle w:val="9"/>
        <w:spacing w:line="273" w:lineRule="exact"/>
        <w:ind w:left="1015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</w:t>
      </w:r>
    </w:p>
    <w:p>
      <w:pPr>
        <w:pStyle w:val="16"/>
        <w:numPr>
          <w:ilvl w:val="1"/>
          <w:numId w:val="15"/>
        </w:numPr>
        <w:tabs>
          <w:tab w:val="left" w:pos="1016"/>
        </w:tabs>
        <w:spacing w:before="5" w:after="0" w:line="240" w:lineRule="auto"/>
        <w:ind w:left="1016" w:right="0" w:hanging="360"/>
        <w:jc w:val="left"/>
        <w:rPr>
          <w:sz w:val="24"/>
        </w:rPr>
      </w:pPr>
      <w:r>
        <w:rPr>
          <w:sz w:val="24"/>
        </w:rPr>
        <w:t>I,</w:t>
      </w:r>
      <w:r>
        <w:rPr>
          <w:spacing w:val="33"/>
          <w:sz w:val="24"/>
        </w:rPr>
        <w:t xml:space="preserve"> </w:t>
      </w:r>
      <w:r>
        <w:rPr>
          <w:sz w:val="24"/>
        </w:rPr>
        <w:t>declare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35"/>
          <w:sz w:val="24"/>
        </w:rPr>
        <w:t xml:space="preserve"> </w:t>
      </w:r>
      <w:r>
        <w:rPr>
          <w:sz w:val="24"/>
        </w:rPr>
        <w:t>my</w:t>
      </w:r>
      <w:r>
        <w:rPr>
          <w:spacing w:val="33"/>
          <w:sz w:val="24"/>
        </w:rPr>
        <w:t xml:space="preserve"> </w:t>
      </w:r>
      <w:r>
        <w:rPr>
          <w:sz w:val="24"/>
        </w:rPr>
        <w:t>spouse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employed/</w:t>
      </w:r>
      <w:r>
        <w:rPr>
          <w:spacing w:val="33"/>
          <w:sz w:val="24"/>
        </w:rPr>
        <w:t xml:space="preserve"> </w:t>
      </w:r>
      <w:r>
        <w:rPr>
          <w:sz w:val="24"/>
        </w:rPr>
        <w:t>not</w:t>
      </w:r>
      <w:r>
        <w:rPr>
          <w:spacing w:val="36"/>
          <w:sz w:val="24"/>
        </w:rPr>
        <w:t xml:space="preserve"> </w:t>
      </w:r>
      <w:r>
        <w:rPr>
          <w:sz w:val="24"/>
        </w:rPr>
        <w:t>employed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my</w:t>
      </w:r>
      <w:r>
        <w:rPr>
          <w:spacing w:val="30"/>
          <w:sz w:val="24"/>
        </w:rPr>
        <w:t xml:space="preserve"> </w:t>
      </w:r>
      <w:r>
        <w:rPr>
          <w:sz w:val="24"/>
        </w:rPr>
        <w:t>family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financial</w:t>
      </w:r>
      <w:r>
        <w:rPr>
          <w:spacing w:val="33"/>
          <w:sz w:val="24"/>
        </w:rPr>
        <w:t xml:space="preserve"> </w:t>
      </w:r>
      <w:r>
        <w:rPr>
          <w:sz w:val="24"/>
        </w:rPr>
        <w:t>year</w:t>
      </w:r>
    </w:p>
    <w:p>
      <w:pPr>
        <w:pStyle w:val="9"/>
        <w:tabs>
          <w:tab w:val="left" w:leader="dot" w:pos="2994"/>
          <w:tab w:val="left" w:pos="9006"/>
        </w:tabs>
        <w:ind w:left="1015" w:right="512"/>
      </w:pPr>
      <w:r>
        <w:rPr>
          <w:rFonts w:ascii="Times New Roman" w:hAnsi="Times New Roman"/>
        </w:rPr>
        <w:t>…………………………………</w:t>
      </w:r>
      <w:r>
        <w:t>..</w:t>
      </w:r>
      <w:r>
        <w:rPr>
          <w:spacing w:val="46"/>
        </w:rPr>
        <w:t xml:space="preserve"> </w:t>
      </w:r>
      <w:r>
        <w:t>i.e</w:t>
      </w:r>
      <w:r>
        <w:rPr>
          <w:spacing w:val="46"/>
        </w:rPr>
        <w:t xml:space="preserve"> </w:t>
      </w:r>
      <w:r>
        <w:t>during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period</w:t>
      </w:r>
      <w:r>
        <w:rPr>
          <w:spacing w:val="47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45"/>
          <w:vertAlign w:val="baseline"/>
        </w:rPr>
        <w:t xml:space="preserve"> </w:t>
      </w:r>
      <w:r>
        <w:rPr>
          <w:vertAlign w:val="baseline"/>
        </w:rPr>
        <w:t>April</w:t>
      </w:r>
      <w:r>
        <w:rPr>
          <w:rFonts w:ascii="Times New Roman" w:hAnsi="Times New Roman"/>
          <w:vertAlign w:val="baseline"/>
        </w:rPr>
        <w:t>………</w:t>
      </w:r>
      <w:r>
        <w:rPr>
          <w:vertAlign w:val="baseline"/>
        </w:rPr>
        <w:t>..</w:t>
      </w:r>
      <w:r>
        <w:rPr>
          <w:vertAlign w:val="baseline"/>
        </w:rPr>
        <w:tab/>
      </w:r>
      <w:r>
        <w:rPr>
          <w:vertAlign w:val="baseline"/>
        </w:rPr>
        <w:t>to</w:t>
      </w:r>
      <w:r>
        <w:rPr>
          <w:spacing w:val="32"/>
          <w:vertAlign w:val="baseline"/>
        </w:rPr>
        <w:t xml:space="preserve"> </w:t>
      </w:r>
      <w:r>
        <w:rPr>
          <w:vertAlign w:val="baseline"/>
        </w:rPr>
        <w:t>March</w:t>
      </w:r>
      <w:r>
        <w:rPr>
          <w:spacing w:val="-51"/>
          <w:vertAlign w:val="baseline"/>
        </w:rPr>
        <w:t xml:space="preserve"> </w:t>
      </w:r>
      <w:r>
        <w:rPr>
          <w:vertAlign w:val="baseline"/>
        </w:rPr>
        <w:t>31</w:t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was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as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mentioned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hereunder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(supported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by document):</w:t>
      </w:r>
    </w:p>
    <w:p>
      <w:pPr>
        <w:pStyle w:val="9"/>
        <w:spacing w:before="11"/>
        <w:rPr>
          <w:sz w:val="23"/>
        </w:rPr>
      </w:pPr>
    </w:p>
    <w:p>
      <w:pPr>
        <w:pStyle w:val="16"/>
        <w:numPr>
          <w:ilvl w:val="0"/>
          <w:numId w:val="16"/>
        </w:numPr>
        <w:tabs>
          <w:tab w:val="left" w:pos="995"/>
          <w:tab w:val="left" w:pos="6769"/>
          <w:tab w:val="left" w:leader="dot" w:pos="8618"/>
        </w:tabs>
        <w:spacing w:before="1" w:after="0" w:line="240" w:lineRule="auto"/>
        <w:ind w:left="994" w:right="0" w:hanging="339"/>
        <w:jc w:val="left"/>
        <w:rPr>
          <w:sz w:val="24"/>
        </w:rPr>
      </w:pP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indicated:</w:t>
      </w:r>
      <w:r>
        <w:rPr>
          <w:sz w:val="24"/>
        </w:rPr>
        <w:tab/>
      </w:r>
      <w:r>
        <w:rPr>
          <w:sz w:val="24"/>
        </w:rPr>
        <w:t>Rs</w:t>
      </w:r>
      <w:r>
        <w:rPr>
          <w:rFonts w:ascii="Times New Roman"/>
          <w:sz w:val="24"/>
        </w:rPr>
        <w:tab/>
      </w:r>
      <w:r>
        <w:rPr>
          <w:sz w:val="24"/>
        </w:rPr>
        <w:t>pa</w:t>
      </w:r>
    </w:p>
    <w:p>
      <w:pPr>
        <w:pStyle w:val="16"/>
        <w:numPr>
          <w:ilvl w:val="1"/>
          <w:numId w:val="16"/>
        </w:numPr>
        <w:tabs>
          <w:tab w:val="left" w:pos="1198"/>
          <w:tab w:val="left" w:pos="6766"/>
          <w:tab w:val="left" w:leader="dot" w:pos="8618"/>
        </w:tabs>
        <w:spacing w:before="0" w:after="0" w:line="240" w:lineRule="auto"/>
        <w:ind w:left="1197" w:right="0" w:hanging="183"/>
        <w:jc w:val="left"/>
        <w:rPr>
          <w:sz w:val="24"/>
        </w:rPr>
      </w:pPr>
      <w:r>
        <w:rPr>
          <w:sz w:val="24"/>
        </w:rPr>
        <w:t>Income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Business/Medical</w:t>
      </w:r>
      <w:r>
        <w:rPr>
          <w:spacing w:val="-3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3"/>
          <w:sz w:val="24"/>
        </w:rPr>
        <w:t xml:space="preserve"> </w:t>
      </w:r>
      <w:r>
        <w:rPr>
          <w:sz w:val="24"/>
        </w:rPr>
        <w:t>Practice</w:t>
      </w:r>
      <w:r>
        <w:rPr>
          <w:sz w:val="24"/>
        </w:rPr>
        <w:tab/>
      </w:r>
      <w:r>
        <w:rPr>
          <w:sz w:val="24"/>
        </w:rPr>
        <w:t>Rs</w:t>
      </w:r>
      <w:r>
        <w:rPr>
          <w:rFonts w:ascii="Times New Roman"/>
          <w:sz w:val="24"/>
        </w:rPr>
        <w:tab/>
      </w:r>
      <w:r>
        <w:rPr>
          <w:sz w:val="24"/>
        </w:rPr>
        <w:t>pa</w:t>
      </w:r>
    </w:p>
    <w:p>
      <w:pPr>
        <w:pStyle w:val="9"/>
        <w:ind w:left="656"/>
      </w:pPr>
      <w:r>
        <w:t>Engineering</w:t>
      </w:r>
      <w:r>
        <w:rPr>
          <w:spacing w:val="-2"/>
        </w:rPr>
        <w:t xml:space="preserve"> </w:t>
      </w:r>
      <w:r>
        <w:t>Consultancy</w:t>
      </w:r>
      <w:r>
        <w:rPr>
          <w:spacing w:val="-4"/>
        </w:rPr>
        <w:t xml:space="preserve"> </w:t>
      </w:r>
      <w:r>
        <w:t>etc</w:t>
      </w:r>
    </w:p>
    <w:p>
      <w:pPr>
        <w:pStyle w:val="16"/>
        <w:numPr>
          <w:ilvl w:val="1"/>
          <w:numId w:val="16"/>
        </w:numPr>
        <w:tabs>
          <w:tab w:val="left" w:pos="1253"/>
          <w:tab w:val="left" w:pos="6772"/>
          <w:tab w:val="left" w:leader="dot" w:pos="8618"/>
        </w:tabs>
        <w:spacing w:before="0" w:after="0" w:line="240" w:lineRule="auto"/>
        <w:ind w:left="1252" w:right="0" w:hanging="238"/>
        <w:jc w:val="left"/>
        <w:rPr>
          <w:sz w:val="24"/>
        </w:rPr>
      </w:pPr>
      <w:r>
        <w:rPr>
          <w:sz w:val="24"/>
        </w:rPr>
        <w:t>Income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Agriculture</w:t>
      </w:r>
      <w:r>
        <w:rPr>
          <w:sz w:val="24"/>
        </w:rPr>
        <w:tab/>
      </w:r>
      <w:r>
        <w:rPr>
          <w:sz w:val="24"/>
        </w:rPr>
        <w:t>Rs</w:t>
      </w:r>
      <w:r>
        <w:rPr>
          <w:rFonts w:ascii="Times New Roman"/>
          <w:sz w:val="24"/>
        </w:rPr>
        <w:tab/>
      </w:r>
      <w:r>
        <w:rPr>
          <w:sz w:val="24"/>
        </w:rPr>
        <w:t>pa</w:t>
      </w:r>
      <w:r>
        <w:rPr>
          <w:spacing w:val="20"/>
          <w:sz w:val="24"/>
        </w:rPr>
        <w:t xml:space="preserve"> </w:t>
      </w:r>
      <w:r>
        <w:rPr>
          <w:sz w:val="24"/>
        </w:rPr>
        <w:t>iii)</w:t>
      </w:r>
      <w:r>
        <w:rPr>
          <w:spacing w:val="-11"/>
          <w:sz w:val="24"/>
        </w:rPr>
        <w:t xml:space="preserve"> </w:t>
      </w:r>
      <w:r>
        <w:rPr>
          <w:sz w:val="24"/>
        </w:rPr>
        <w:t>Income</w:t>
      </w:r>
    </w:p>
    <w:p>
      <w:pPr>
        <w:pStyle w:val="9"/>
        <w:tabs>
          <w:tab w:val="left" w:pos="5332"/>
          <w:tab w:val="left" w:leader="dot" w:pos="7228"/>
          <w:tab w:val="left" w:pos="8236"/>
          <w:tab w:val="left" w:pos="9468"/>
        </w:tabs>
        <w:spacing w:before="1"/>
        <w:ind w:left="656" w:right="516"/>
      </w:pPr>
      <w:r>
        <w:t>from</w:t>
      </w:r>
      <w:r>
        <w:rPr>
          <w:spacing w:val="-3"/>
        </w:rPr>
        <w:t xml:space="preserve"> </w:t>
      </w:r>
      <w:r>
        <w:t>Landed</w:t>
      </w:r>
      <w:r>
        <w:rPr>
          <w:spacing w:val="-1"/>
        </w:rPr>
        <w:t xml:space="preserve"> </w:t>
      </w:r>
      <w:r>
        <w:t>Properties</w:t>
      </w:r>
      <w:r>
        <w:tab/>
      </w:r>
      <w:r>
        <w:t>Rs.</w:t>
      </w:r>
      <w:r>
        <w:rPr>
          <w:spacing w:val="3"/>
        </w:rPr>
        <w:t xml:space="preserve"> </w:t>
      </w:r>
      <w:r>
        <w:rPr>
          <w:rFonts w:ascii="Times New Roman" w:hAnsi="Times New Roman"/>
        </w:rPr>
        <w:t>…………</w:t>
      </w:r>
      <w:r>
        <w:t>.........pa</w:t>
      </w:r>
      <w:r>
        <w:rPr>
          <w:spacing w:val="20"/>
        </w:rPr>
        <w:t xml:space="preserve"> </w:t>
      </w:r>
      <w:r>
        <w:t>iv)</w:t>
      </w:r>
      <w:r>
        <w:tab/>
      </w:r>
      <w:r>
        <w:t>Income</w:t>
      </w:r>
      <w:r>
        <w:tab/>
      </w:r>
      <w:r>
        <w:rPr>
          <w:spacing w:val="-2"/>
        </w:rPr>
        <w:t>from</w:t>
      </w:r>
      <w:r>
        <w:rPr>
          <w:spacing w:val="-51"/>
        </w:rPr>
        <w:t xml:space="preserve"> </w:t>
      </w:r>
      <w:r>
        <w:t>Investment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Bank/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etc</w:t>
      </w:r>
      <w:r>
        <w:tab/>
      </w:r>
      <w:r>
        <w:t>Rs</w:t>
      </w:r>
      <w:r>
        <w:rPr>
          <w:rFonts w:ascii="Times New Roman" w:hAnsi="Times New Roman"/>
        </w:rPr>
        <w:tab/>
      </w:r>
      <w:r>
        <w:t>pa</w:t>
      </w:r>
    </w:p>
    <w:p>
      <w:pPr>
        <w:pStyle w:val="9"/>
        <w:tabs>
          <w:tab w:val="left" w:pos="6769"/>
          <w:tab w:val="left" w:leader="dot" w:pos="8618"/>
        </w:tabs>
        <w:spacing w:line="293" w:lineRule="exact"/>
        <w:ind w:left="1015"/>
      </w:pPr>
      <w:r>
        <w:t>v)</w:t>
      </w:r>
      <w:r>
        <w:rPr>
          <w:spacing w:val="-3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from Share</w:t>
      </w:r>
      <w:r>
        <w:rPr>
          <w:spacing w:val="-4"/>
        </w:rPr>
        <w:t xml:space="preserve"> </w:t>
      </w:r>
      <w:r>
        <w:t>Certificates/</w:t>
      </w:r>
      <w:r>
        <w:rPr>
          <w:spacing w:val="-4"/>
        </w:rPr>
        <w:t xml:space="preserve"> </w:t>
      </w:r>
      <w:r>
        <w:t>Debentures</w:t>
      </w:r>
      <w:r>
        <w:tab/>
      </w:r>
      <w:r>
        <w:t>Rs</w:t>
      </w:r>
      <w:r>
        <w:rPr>
          <w:rFonts w:ascii="Times New Roman"/>
        </w:rPr>
        <w:tab/>
      </w:r>
      <w:r>
        <w:t>pa</w:t>
      </w:r>
      <w:r>
        <w:rPr>
          <w:spacing w:val="21"/>
        </w:rPr>
        <w:t xml:space="preserve"> </w:t>
      </w:r>
      <w:r>
        <w:t>vi)</w:t>
      </w:r>
      <w:r>
        <w:rPr>
          <w:spacing w:val="-9"/>
        </w:rPr>
        <w:t xml:space="preserve"> </w:t>
      </w:r>
      <w:r>
        <w:t>Income</w:t>
      </w:r>
    </w:p>
    <w:p>
      <w:pPr>
        <w:pStyle w:val="9"/>
        <w:tabs>
          <w:tab w:val="left" w:pos="5330"/>
          <w:tab w:val="left" w:pos="7711"/>
        </w:tabs>
        <w:ind w:left="656" w:right="517"/>
      </w:pPr>
      <w:r>
        <w:t>from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 sources</w:t>
      </w:r>
      <w:r>
        <w:rPr>
          <w:spacing w:val="-2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Retirement</w:t>
      </w:r>
      <w:r>
        <w:tab/>
      </w:r>
      <w:r>
        <w:t>Rs.</w:t>
      </w:r>
      <w:r>
        <w:rPr>
          <w:spacing w:val="4"/>
        </w:rPr>
        <w:t xml:space="preserve"> </w:t>
      </w:r>
      <w:r>
        <w:rPr>
          <w:rFonts w:ascii="Times New Roman" w:hAnsi="Times New Roman"/>
        </w:rPr>
        <w:t>…………</w:t>
      </w:r>
      <w:r>
        <w:t>.........pa</w:t>
      </w:r>
      <w:r>
        <w:tab/>
      </w:r>
      <w:r>
        <w:t>Benefits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VRS/</w:t>
      </w:r>
      <w:r>
        <w:rPr>
          <w:spacing w:val="46"/>
        </w:rPr>
        <w:t xml:space="preserve"> </w:t>
      </w:r>
      <w:r>
        <w:t>VSS</w:t>
      </w:r>
      <w:r>
        <w:rPr>
          <w:spacing w:val="-51"/>
        </w:rPr>
        <w:t xml:space="preserve"> </w:t>
      </w:r>
      <w:r>
        <w:t>etc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</w:p>
    <w:p>
      <w:pPr>
        <w:pStyle w:val="9"/>
        <w:spacing w:before="12"/>
        <w:rPr>
          <w:sz w:val="23"/>
        </w:rPr>
      </w:pPr>
    </w:p>
    <w:p>
      <w:pPr>
        <w:pStyle w:val="16"/>
        <w:numPr>
          <w:ilvl w:val="0"/>
          <w:numId w:val="16"/>
        </w:numPr>
        <w:tabs>
          <w:tab w:val="left" w:pos="983"/>
          <w:tab w:val="left" w:leader="dot" w:pos="4595"/>
        </w:tabs>
        <w:spacing w:before="0" w:after="0" w:line="240" w:lineRule="auto"/>
        <w:ind w:left="982" w:right="0" w:hanging="327"/>
        <w:jc w:val="left"/>
        <w:rPr>
          <w:sz w:val="24"/>
        </w:rPr>
      </w:pPr>
      <w:r>
        <w:rPr>
          <w:sz w:val="24"/>
        </w:rPr>
        <w:t>Income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wife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  <w:r>
        <w:rPr>
          <w:rFonts w:ascii="Times New Roman"/>
          <w:sz w:val="24"/>
        </w:rPr>
        <w:tab/>
      </w:r>
      <w:r>
        <w:rPr>
          <w:sz w:val="24"/>
        </w:rPr>
        <w:t>pa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tabs>
          <w:tab w:val="left" w:leader="dot" w:pos="8618"/>
        </w:tabs>
        <w:spacing w:before="84"/>
        <w:ind w:left="656"/>
      </w:pPr>
      <w:r>
        <w:t>(if</w:t>
      </w:r>
      <w:r>
        <w:rPr>
          <w:spacing w:val="-2"/>
        </w:rPr>
        <w:t xml:space="preserve"> </w:t>
      </w:r>
      <w:r>
        <w:t>employed,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certificate from</w:t>
      </w:r>
      <w:r>
        <w:rPr>
          <w:spacing w:val="-4"/>
        </w:rPr>
        <w:t xml:space="preserve"> </w:t>
      </w:r>
      <w:r>
        <w:t>employer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enclosed)</w:t>
      </w:r>
      <w:r>
        <w:rPr>
          <w:spacing w:val="39"/>
        </w:rPr>
        <w:t xml:space="preserve"> </w:t>
      </w:r>
      <w:r>
        <w:t>Rs</w:t>
      </w:r>
      <w:r>
        <w:rPr>
          <w:rFonts w:ascii="Times New Roman"/>
        </w:rPr>
        <w:tab/>
      </w:r>
      <w:r>
        <w:t>pa</w:t>
      </w:r>
    </w:p>
    <w:p>
      <w:pPr>
        <w:pStyle w:val="9"/>
        <w:tabs>
          <w:tab w:val="left" w:pos="6771"/>
          <w:tab w:val="left" w:leader="dot" w:pos="8618"/>
        </w:tabs>
        <w:ind w:left="656"/>
      </w:pPr>
      <w:r>
        <w:t>©</w:t>
      </w:r>
      <w:r>
        <w:rPr>
          <w:spacing w:val="-4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name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son/</w:t>
      </w:r>
      <w:r>
        <w:rPr>
          <w:spacing w:val="2"/>
        </w:rPr>
        <w:t xml:space="preserve"> </w:t>
      </w:r>
      <w:r>
        <w:t>ward</w:t>
      </w:r>
      <w:r>
        <w:rPr>
          <w:spacing w:val="2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any)</w:t>
      </w:r>
      <w:r>
        <w:tab/>
      </w:r>
      <w:r>
        <w:t>Rs</w:t>
      </w:r>
      <w:r>
        <w:rPr>
          <w:rFonts w:ascii="Times New Roman" w:hAnsi="Times New Roman"/>
        </w:rPr>
        <w:tab/>
      </w:r>
      <w:r>
        <w:t>pa</w:t>
      </w:r>
    </w:p>
    <w:p>
      <w:pPr>
        <w:pStyle w:val="9"/>
        <w:rPr>
          <w:sz w:val="26"/>
        </w:rPr>
      </w:pPr>
    </w:p>
    <w:p>
      <w:pPr>
        <w:pStyle w:val="9"/>
        <w:spacing w:before="12"/>
        <w:rPr>
          <w:sz w:val="21"/>
        </w:rPr>
      </w:pPr>
    </w:p>
    <w:p>
      <w:pPr>
        <w:pStyle w:val="9"/>
        <w:tabs>
          <w:tab w:val="left" w:pos="6053"/>
          <w:tab w:val="left" w:leader="dot" w:pos="7898"/>
        </w:tabs>
        <w:ind w:left="656"/>
      </w:pPr>
      <w:r>
        <w:t>Total</w:t>
      </w:r>
      <w:r>
        <w:rPr>
          <w:spacing w:val="-3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+ B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C)</w:t>
      </w:r>
      <w:r>
        <w:tab/>
      </w:r>
      <w:r>
        <w:t>Rs</w:t>
      </w:r>
      <w:r>
        <w:rPr>
          <w:rFonts w:ascii="Times New Roman"/>
        </w:rPr>
        <w:tab/>
      </w:r>
      <w:r>
        <w:t>pa</w:t>
      </w:r>
    </w:p>
    <w:p>
      <w:pPr>
        <w:pStyle w:val="9"/>
        <w:rPr>
          <w:sz w:val="26"/>
        </w:rPr>
      </w:pPr>
    </w:p>
    <w:p>
      <w:pPr>
        <w:pStyle w:val="9"/>
        <w:rPr>
          <w:sz w:val="26"/>
        </w:rPr>
      </w:pPr>
    </w:p>
    <w:p>
      <w:pPr>
        <w:pStyle w:val="9"/>
        <w:spacing w:before="1"/>
        <w:rPr>
          <w:sz w:val="20"/>
        </w:rPr>
      </w:pPr>
    </w:p>
    <w:p>
      <w:pPr>
        <w:pStyle w:val="9"/>
        <w:spacing w:before="1"/>
        <w:ind w:left="656" w:right="513"/>
        <w:jc w:val="both"/>
      </w:pPr>
      <w:r>
        <w:t>Further, I declare that the information given above is true. I understand that the Merit Cum</w:t>
      </w:r>
      <w:r>
        <w:rPr>
          <w:spacing w:val="1"/>
        </w:rPr>
        <w:t xml:space="preserve"> </w:t>
      </w:r>
      <w:r>
        <w:t>Means scholarship if awarded to my son/ daughter is liable to be withheld or discontinued at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discretion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authorities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PDPM</w:t>
      </w:r>
      <w:r>
        <w:rPr>
          <w:spacing w:val="-3"/>
        </w:rPr>
        <w:t xml:space="preserve"> </w:t>
      </w:r>
      <w:r>
        <w:t>Indian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Design</w:t>
      </w:r>
      <w:r>
        <w:rPr>
          <w:spacing w:val="-52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Manufacturing</w:t>
      </w:r>
      <w:r>
        <w:rPr>
          <w:spacing w:val="-12"/>
        </w:rPr>
        <w:t xml:space="preserve"> </w:t>
      </w:r>
      <w:r>
        <w:rPr>
          <w:spacing w:val="-1"/>
        </w:rPr>
        <w:t>Jabalpur,</w:t>
      </w:r>
      <w:r>
        <w:rPr>
          <w:spacing w:val="-11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assigning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reason.</w:t>
      </w:r>
      <w:r>
        <w:rPr>
          <w:spacing w:val="-8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subsequently</w:t>
      </w:r>
      <w:r>
        <w:rPr>
          <w:spacing w:val="-14"/>
        </w:rPr>
        <w:t xml:space="preserve"> </w:t>
      </w:r>
      <w:r>
        <w:t>(after</w:t>
      </w:r>
      <w:r>
        <w:rPr>
          <w:spacing w:val="-10"/>
        </w:rPr>
        <w:t xml:space="preserve"> </w:t>
      </w:r>
      <w:r>
        <w:t>award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MCM</w:t>
      </w:r>
      <w:r>
        <w:rPr>
          <w:spacing w:val="-52"/>
        </w:rPr>
        <w:t xml:space="preserve"> </w:t>
      </w:r>
      <w:r>
        <w:t>Scholarship to my ward) it is found that he/ she has been granted any other has been granted</w:t>
      </w:r>
      <w:r>
        <w:rPr>
          <w:spacing w:val="1"/>
        </w:rPr>
        <w:t xml:space="preserve"> </w:t>
      </w:r>
      <w:r>
        <w:t>any other scholarship/ stipend/ Financial assistance etc by any Government / Non Government</w:t>
      </w:r>
      <w:r>
        <w:rPr>
          <w:spacing w:val="-52"/>
        </w:rPr>
        <w:t xml:space="preserve"> </w:t>
      </w:r>
      <w:r>
        <w:t>organization for the same period, I shall be bound to refund the whole amount of scholarship/</w:t>
      </w:r>
      <w:r>
        <w:rPr>
          <w:spacing w:val="1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ship/</w:t>
      </w:r>
      <w:r>
        <w:rPr>
          <w:spacing w:val="-1"/>
        </w:rPr>
        <w:t xml:space="preserve"> </w:t>
      </w:r>
      <w:r>
        <w:t>stipend/</w:t>
      </w:r>
      <w:r>
        <w:rPr>
          <w:spacing w:val="-2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Assistance</w:t>
      </w:r>
      <w:r>
        <w:rPr>
          <w:spacing w:val="-6"/>
        </w:rPr>
        <w:t xml:space="preserve"> </w:t>
      </w:r>
      <w:r>
        <w:t>etc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scholarship</w:t>
      </w:r>
      <w:r>
        <w:rPr>
          <w:spacing w:val="-5"/>
        </w:rPr>
        <w:t xml:space="preserve"> </w:t>
      </w:r>
      <w:r>
        <w:t>awarding</w:t>
      </w:r>
      <w:r>
        <w:rPr>
          <w:spacing w:val="-2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immediately.</w:t>
      </w:r>
      <w:r>
        <w:rPr>
          <w:spacing w:val="-8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shall also be personally held responsible for the refund of the scholarship/ free ship amount</w:t>
      </w:r>
      <w:r>
        <w:rPr>
          <w:spacing w:val="1"/>
        </w:rPr>
        <w:t xml:space="preserve"> </w:t>
      </w:r>
      <w:r>
        <w:t>(paid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son/</w:t>
      </w:r>
      <w:r>
        <w:rPr>
          <w:spacing w:val="-6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Institute)</w:t>
      </w:r>
      <w:r>
        <w:rPr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willing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6"/>
        </w:rPr>
        <w:t xml:space="preserve"> </w:t>
      </w:r>
      <w:r>
        <w:rPr>
          <w:b/>
        </w:rPr>
        <w:t>prosecuted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per</w:t>
      </w:r>
      <w:r>
        <w:rPr>
          <w:b/>
          <w:spacing w:val="-5"/>
        </w:rPr>
        <w:t xml:space="preserve"> </w:t>
      </w:r>
      <w:r>
        <w:rPr>
          <w:b/>
        </w:rPr>
        <w:t>law</w:t>
      </w:r>
      <w:r>
        <w:rPr>
          <w:b/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52"/>
        </w:rPr>
        <w:t xml:space="preserve"> </w:t>
      </w:r>
      <w:r>
        <w:t>of any information in this declaration and also in the enclosed scholarship application form,</w:t>
      </w:r>
      <w:r>
        <w:rPr>
          <w:spacing w:val="1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proved</w:t>
      </w:r>
      <w:r>
        <w:rPr>
          <w:spacing w:val="-1"/>
        </w:rPr>
        <w:t xml:space="preserve"> </w:t>
      </w:r>
      <w:r>
        <w:t>incorrect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on.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spacing w:before="11"/>
        <w:rPr>
          <w:sz w:val="23"/>
        </w:rPr>
      </w:pPr>
    </w:p>
    <w:p>
      <w:pPr>
        <w:pStyle w:val="9"/>
        <w:ind w:left="656"/>
        <w:jc w:val="both"/>
      </w:pPr>
      <w:r>
        <w:t>(Signature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father/</w:t>
      </w:r>
      <w:r>
        <w:rPr>
          <w:spacing w:val="-2"/>
        </w:rPr>
        <w:t xml:space="preserve"> </w:t>
      </w:r>
      <w:r>
        <w:t>guardian)</w:t>
      </w:r>
    </w:p>
    <w:p>
      <w:pPr>
        <w:pStyle w:val="9"/>
      </w:pPr>
    </w:p>
    <w:p>
      <w:pPr>
        <w:pStyle w:val="9"/>
      </w:pPr>
    </w:p>
    <w:p>
      <w:pPr>
        <w:pStyle w:val="9"/>
        <w:tabs>
          <w:tab w:val="left" w:leader="dot" w:pos="8937"/>
        </w:tabs>
        <w:ind w:left="656"/>
        <w:jc w:val="both"/>
      </w:pPr>
      <w:r>
        <w:t>Sworn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 xml:space="preserve">this </w:t>
      </w:r>
      <w:r>
        <w:rPr>
          <w:rFonts w:ascii="Times New Roman" w:hAnsi="Times New Roman"/>
        </w:rPr>
        <w:t>………………</w:t>
      </w:r>
      <w:r>
        <w:t>..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 xml:space="preserve">of </w:t>
      </w:r>
      <w:r>
        <w:rPr>
          <w:rFonts w:ascii="Times New Roman" w:hAnsi="Times New Roman"/>
        </w:rPr>
        <w:t>………………</w:t>
      </w:r>
      <w:r>
        <w:t>..2017</w:t>
      </w:r>
      <w:r>
        <w:rPr>
          <w:rFonts w:ascii="Times New Roman" w:hAnsi="Times New Roman"/>
        </w:rPr>
        <w:tab/>
      </w:r>
      <w:r>
        <w:t>and</w:t>
      </w:r>
    </w:p>
    <w:p>
      <w:pPr>
        <w:pStyle w:val="9"/>
        <w:spacing w:line="720" w:lineRule="auto"/>
        <w:ind w:left="656" w:right="9150"/>
      </w:pPr>
      <w:r>
        <w:t>signed</w:t>
      </w:r>
      <w:r>
        <w:rPr>
          <w:w w:val="99"/>
        </w:rPr>
        <w:t xml:space="preserve"> </w:t>
      </w:r>
      <w:r>
        <w:t>(Seal)</w:t>
      </w:r>
    </w:p>
    <w:p>
      <w:pPr>
        <w:pStyle w:val="9"/>
        <w:spacing w:line="292" w:lineRule="exact"/>
        <w:ind w:left="656"/>
        <w:jc w:val="both"/>
      </w:pPr>
      <w:r>
        <w:t>(Signature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Magistrate/</w:t>
      </w:r>
      <w:r>
        <w:rPr>
          <w:spacing w:val="-3"/>
        </w:rPr>
        <w:t xml:space="preserve"> </w:t>
      </w:r>
      <w:r>
        <w:t>Notary</w:t>
      </w:r>
      <w:r>
        <w:rPr>
          <w:spacing w:val="-3"/>
        </w:rPr>
        <w:t xml:space="preserve"> </w:t>
      </w:r>
      <w:r>
        <w:t>public)</w:t>
      </w:r>
    </w:p>
    <w:p>
      <w:pPr>
        <w:pStyle w:val="9"/>
        <w:spacing w:before="4"/>
      </w:pPr>
    </w:p>
    <w:p>
      <w:pPr>
        <w:pStyle w:val="6"/>
        <w:ind w:left="746" w:right="610"/>
        <w:jc w:val="center"/>
      </w:pPr>
      <w:r>
        <w:t>Form</w:t>
      </w:r>
      <w:r>
        <w:rPr>
          <w:spacing w:val="-4"/>
        </w:rPr>
        <w:t xml:space="preserve"> </w:t>
      </w:r>
      <w:r>
        <w:t>C</w:t>
      </w:r>
    </w:p>
    <w:p>
      <w:pPr>
        <w:pStyle w:val="9"/>
        <w:rPr>
          <w:b/>
        </w:rPr>
      </w:pPr>
    </w:p>
    <w:p>
      <w:pPr>
        <w:pStyle w:val="6"/>
        <w:spacing w:line="292" w:lineRule="exact"/>
        <w:ind w:left="744" w:right="610"/>
        <w:jc w:val="center"/>
      </w:pPr>
      <w:r>
        <w:t>(For</w:t>
      </w:r>
      <w:r>
        <w:rPr>
          <w:spacing w:val="-4"/>
        </w:rPr>
        <w:t xml:space="preserve"> </w:t>
      </w:r>
      <w:r>
        <w:t>pensioner/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pensioner</w:t>
      </w:r>
      <w:r>
        <w:rPr>
          <w:spacing w:val="-5"/>
        </w:rPr>
        <w:t xml:space="preserve"> </w:t>
      </w:r>
      <w:r>
        <w:t>only)</w:t>
      </w:r>
    </w:p>
    <w:p>
      <w:pPr>
        <w:pStyle w:val="9"/>
        <w:ind w:left="666" w:right="536"/>
        <w:jc w:val="center"/>
        <w:rPr>
          <w:b/>
        </w:rPr>
      </w:pPr>
      <w:r>
        <w:t>(Income/</w:t>
      </w:r>
      <w:r>
        <w:rPr>
          <w:spacing w:val="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parents/</w:t>
      </w:r>
      <w:r>
        <w:rPr>
          <w:spacing w:val="-2"/>
        </w:rPr>
        <w:t xml:space="preserve"> </w:t>
      </w:r>
      <w:r>
        <w:t>guardians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pensioners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retired</w:t>
      </w:r>
      <w:r>
        <w:rPr>
          <w:spacing w:val="-4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wives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pension</w:t>
      </w:r>
      <w:r>
        <w:rPr>
          <w:b/>
        </w:rPr>
        <w:t>)</w:t>
      </w:r>
    </w:p>
    <w:p>
      <w:pPr>
        <w:spacing w:after="0"/>
        <w:jc w:val="center"/>
        <w:sectPr>
          <w:pgSz w:w="12240" w:h="15840"/>
          <w:pgMar w:top="1340" w:right="780" w:bottom="280" w:left="1000" w:header="735" w:footer="0" w:gutter="0"/>
          <w:cols w:space="720" w:num="1"/>
        </w:sectPr>
      </w:pPr>
    </w:p>
    <w:p>
      <w:pPr>
        <w:pStyle w:val="9"/>
        <w:spacing w:before="84"/>
        <w:ind w:left="656"/>
      </w:pPr>
      <w:r>
        <w:t>Income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Pension/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pension:</w:t>
      </w:r>
      <w:r>
        <w:rPr>
          <w:spacing w:val="-2"/>
        </w:rPr>
        <w:t xml:space="preserve"> </w:t>
      </w:r>
      <w:r>
        <w:t>Rs.</w:t>
      </w:r>
      <w:r>
        <w:rPr>
          <w:spacing w:val="3"/>
        </w:rPr>
        <w:t xml:space="preserve"> </w:t>
      </w:r>
      <w:r>
        <w:rPr>
          <w:rFonts w:ascii="Times New Roman" w:hAnsi="Times New Roman"/>
        </w:rPr>
        <w:t>………………………</w:t>
      </w:r>
      <w:r>
        <w:t>..</w:t>
      </w:r>
    </w:p>
    <w:p>
      <w:pPr>
        <w:pStyle w:val="9"/>
        <w:rPr>
          <w:sz w:val="26"/>
        </w:rPr>
      </w:pPr>
    </w:p>
    <w:p>
      <w:pPr>
        <w:pStyle w:val="9"/>
        <w:rPr>
          <w:sz w:val="22"/>
        </w:rPr>
      </w:pPr>
    </w:p>
    <w:p>
      <w:pPr>
        <w:pStyle w:val="16"/>
        <w:numPr>
          <w:ilvl w:val="0"/>
          <w:numId w:val="17"/>
        </w:numPr>
        <w:tabs>
          <w:tab w:val="left" w:pos="1016"/>
        </w:tabs>
        <w:spacing w:before="0" w:after="0" w:line="240" w:lineRule="auto"/>
        <w:ind w:left="1016" w:right="0" w:hanging="360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</w:t>
      </w:r>
      <w:r>
        <w:rPr>
          <w:spacing w:val="-2"/>
          <w:sz w:val="24"/>
        </w:rPr>
        <w:t xml:space="preserve"> </w:t>
      </w:r>
      <w:r>
        <w:rPr>
          <w:sz w:val="24"/>
        </w:rPr>
        <w:t>Employer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PPO</w:t>
      </w:r>
      <w:r>
        <w:rPr>
          <w:spacing w:val="-4"/>
          <w:sz w:val="24"/>
        </w:rPr>
        <w:t xml:space="preserve"> </w:t>
      </w:r>
      <w:r>
        <w:rPr>
          <w:sz w:val="24"/>
        </w:rPr>
        <w:t>Number:</w:t>
      </w:r>
    </w:p>
    <w:p>
      <w:pPr>
        <w:pStyle w:val="9"/>
      </w:pPr>
    </w:p>
    <w:p>
      <w:pPr>
        <w:pStyle w:val="9"/>
      </w:pPr>
    </w:p>
    <w:p>
      <w:pPr>
        <w:pStyle w:val="9"/>
        <w:spacing w:before="11"/>
        <w:rPr>
          <w:sz w:val="23"/>
        </w:rPr>
      </w:pPr>
    </w:p>
    <w:p>
      <w:pPr>
        <w:pStyle w:val="16"/>
        <w:numPr>
          <w:ilvl w:val="0"/>
          <w:numId w:val="17"/>
        </w:numPr>
        <w:tabs>
          <w:tab w:val="left" w:pos="1016"/>
          <w:tab w:val="left" w:pos="2085"/>
          <w:tab w:val="left" w:pos="2719"/>
          <w:tab w:val="left" w:leader="dot" w:pos="6834"/>
          <w:tab w:val="left" w:pos="7640"/>
          <w:tab w:val="left" w:pos="8050"/>
          <w:tab w:val="left" w:pos="8633"/>
        </w:tabs>
        <w:spacing w:before="0" w:after="0" w:line="242" w:lineRule="auto"/>
        <w:ind w:left="1015" w:right="513" w:hanging="360"/>
        <w:jc w:val="left"/>
        <w:rPr>
          <w:rFonts w:ascii="Times New Roman" w:hAnsi="Times New Roman"/>
          <w:sz w:val="24"/>
        </w:rPr>
      </w:pPr>
      <w:r>
        <w:rPr>
          <w:sz w:val="24"/>
        </w:rPr>
        <w:t>Certified</w:t>
      </w:r>
      <w:r>
        <w:rPr>
          <w:sz w:val="24"/>
        </w:rPr>
        <w:tab/>
      </w:r>
      <w:r>
        <w:rPr>
          <w:sz w:val="24"/>
        </w:rPr>
        <w:t>that</w:t>
      </w:r>
      <w:r>
        <w:rPr>
          <w:sz w:val="24"/>
        </w:rPr>
        <w:tab/>
      </w:r>
      <w:r>
        <w:rPr>
          <w:rFonts w:ascii="Times New Roman" w:hAnsi="Times New Roman"/>
          <w:sz w:val="24"/>
        </w:rPr>
        <w:t xml:space="preserve">………………………………  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sz w:val="24"/>
        </w:rPr>
        <w:t xml:space="preserve">was   </w:t>
      </w:r>
      <w:r>
        <w:rPr>
          <w:spacing w:val="8"/>
          <w:sz w:val="24"/>
        </w:rPr>
        <w:t xml:space="preserve"> </w:t>
      </w:r>
      <w:r>
        <w:rPr>
          <w:sz w:val="24"/>
        </w:rPr>
        <w:t>employed</w:t>
      </w:r>
      <w:r>
        <w:rPr>
          <w:sz w:val="24"/>
        </w:rPr>
        <w:tab/>
      </w:r>
      <w:r>
        <w:rPr>
          <w:sz w:val="24"/>
        </w:rPr>
        <w:t>in</w:t>
      </w:r>
      <w:r>
        <w:rPr>
          <w:sz w:val="24"/>
        </w:rPr>
        <w:tab/>
      </w:r>
      <w:r>
        <w:rPr>
          <w:sz w:val="24"/>
        </w:rPr>
        <w:t>this</w:t>
      </w:r>
      <w:r>
        <w:rPr>
          <w:sz w:val="24"/>
        </w:rPr>
        <w:tab/>
      </w:r>
      <w:r>
        <w:rPr>
          <w:spacing w:val="-1"/>
          <w:sz w:val="24"/>
        </w:rPr>
        <w:t>organization/</w:t>
      </w:r>
      <w:r>
        <w:rPr>
          <w:spacing w:val="-51"/>
          <w:sz w:val="24"/>
        </w:rPr>
        <w:t xml:space="preserve"> </w:t>
      </w:r>
      <w:r>
        <w:rPr>
          <w:sz w:val="24"/>
        </w:rPr>
        <w:t>superannuated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7"/>
          <w:sz w:val="24"/>
        </w:rPr>
        <w:t xml:space="preserve"> 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capacity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(post</w:t>
      </w:r>
      <w:r>
        <w:rPr>
          <w:spacing w:val="3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retired</w:t>
      </w:r>
      <w:r>
        <w:rPr>
          <w:spacing w:val="4"/>
          <w:sz w:val="24"/>
        </w:rPr>
        <w:t xml:space="preserve"> </w:t>
      </w:r>
      <w:r>
        <w:rPr>
          <w:sz w:val="24"/>
        </w:rPr>
        <w:t>employee)</w:t>
      </w:r>
    </w:p>
    <w:p>
      <w:pPr>
        <w:pStyle w:val="9"/>
        <w:tabs>
          <w:tab w:val="left" w:leader="dot" w:pos="4368"/>
        </w:tabs>
        <w:ind w:left="1015" w:right="523"/>
      </w:pPr>
      <w:r>
        <w:t>and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break</w:t>
      </w:r>
      <w:r>
        <w:rPr>
          <w:spacing w:val="10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his/</w:t>
      </w:r>
      <w:r>
        <w:rPr>
          <w:spacing w:val="11"/>
        </w:rPr>
        <w:t xml:space="preserve"> </w:t>
      </w:r>
      <w:r>
        <w:t>her</w:t>
      </w:r>
      <w:r>
        <w:rPr>
          <w:spacing w:val="14"/>
        </w:rPr>
        <w:t xml:space="preserve"> </w:t>
      </w:r>
      <w:r>
        <w:t>annual</w:t>
      </w:r>
      <w:r>
        <w:rPr>
          <w:spacing w:val="11"/>
        </w:rPr>
        <w:t xml:space="preserve"> </w:t>
      </w:r>
      <w:r>
        <w:t>income</w:t>
      </w:r>
      <w:r>
        <w:rPr>
          <w:spacing w:val="11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Pension/</w:t>
      </w:r>
      <w:r>
        <w:rPr>
          <w:spacing w:val="10"/>
        </w:rPr>
        <w:t xml:space="preserve"> </w:t>
      </w:r>
      <w:r>
        <w:t>family</w:t>
      </w:r>
      <w:r>
        <w:rPr>
          <w:spacing w:val="11"/>
        </w:rPr>
        <w:t xml:space="preserve"> </w:t>
      </w:r>
      <w:r>
        <w:t>pension</w:t>
      </w:r>
      <w:r>
        <w:rPr>
          <w:spacing w:val="11"/>
        </w:rPr>
        <w:t xml:space="preserve"> </w:t>
      </w:r>
      <w:r>
        <w:t>received</w:t>
      </w:r>
      <w:r>
        <w:rPr>
          <w:spacing w:val="14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year</w:t>
      </w:r>
      <w:r>
        <w:rPr>
          <w:rFonts w:ascii="Times New Roman"/>
        </w:rPr>
        <w:tab/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>
      <w:pPr>
        <w:pStyle w:val="9"/>
        <w:spacing w:before="10"/>
        <w:rPr>
          <w:sz w:val="23"/>
        </w:rPr>
      </w:pPr>
    </w:p>
    <w:p>
      <w:pPr>
        <w:pStyle w:val="6"/>
        <w:tabs>
          <w:tab w:val="left" w:pos="5335"/>
        </w:tabs>
        <w:spacing w:before="1"/>
      </w:pPr>
      <w:r>
        <w:t>Item</w:t>
      </w:r>
      <w:r>
        <w:tab/>
      </w:r>
      <w:r>
        <w:t>Total</w:t>
      </w:r>
      <w:r>
        <w:rPr>
          <w:spacing w:val="-7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months</w:t>
      </w:r>
    </w:p>
    <w:p>
      <w:pPr>
        <w:pStyle w:val="9"/>
        <w:spacing w:before="9"/>
        <w:rPr>
          <w:b/>
          <w:sz w:val="23"/>
        </w:rPr>
      </w:pPr>
    </w:p>
    <w:p>
      <w:pPr>
        <w:pStyle w:val="16"/>
        <w:numPr>
          <w:ilvl w:val="0"/>
          <w:numId w:val="18"/>
        </w:numPr>
        <w:tabs>
          <w:tab w:val="left" w:pos="545"/>
          <w:tab w:val="left" w:pos="6051"/>
        </w:tabs>
        <w:spacing w:before="0" w:after="0" w:line="240" w:lineRule="auto"/>
        <w:ind w:left="544" w:right="0" w:hanging="249"/>
        <w:jc w:val="left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pension/</w:t>
      </w:r>
      <w:r>
        <w:rPr>
          <w:spacing w:val="-2"/>
          <w:sz w:val="24"/>
        </w:rPr>
        <w:t xml:space="preserve"> </w:t>
      </w:r>
      <w:r>
        <w:rPr>
          <w:sz w:val="24"/>
        </w:rPr>
        <w:t>family</w:t>
      </w:r>
      <w:r>
        <w:rPr>
          <w:spacing w:val="-5"/>
          <w:sz w:val="24"/>
        </w:rPr>
        <w:t xml:space="preserve"> </w:t>
      </w:r>
      <w:r>
        <w:rPr>
          <w:sz w:val="24"/>
        </w:rPr>
        <w:t>pension</w:t>
      </w:r>
      <w:r>
        <w:rPr>
          <w:sz w:val="24"/>
        </w:rPr>
        <w:tab/>
      </w:r>
      <w:r>
        <w:rPr>
          <w:sz w:val="24"/>
        </w:rPr>
        <w:t>Rs.</w:t>
      </w:r>
    </w:p>
    <w:p>
      <w:pPr>
        <w:pStyle w:val="9"/>
      </w:pPr>
    </w:p>
    <w:p>
      <w:pPr>
        <w:pStyle w:val="16"/>
        <w:numPr>
          <w:ilvl w:val="0"/>
          <w:numId w:val="18"/>
        </w:numPr>
        <w:tabs>
          <w:tab w:val="left" w:pos="545"/>
          <w:tab w:val="left" w:pos="6053"/>
        </w:tabs>
        <w:spacing w:before="0" w:after="0" w:line="240" w:lineRule="auto"/>
        <w:ind w:left="544" w:right="0" w:hanging="249"/>
        <w:jc w:val="left"/>
        <w:rPr>
          <w:sz w:val="24"/>
        </w:rPr>
      </w:pPr>
      <w:r>
        <w:rPr>
          <w:sz w:val="24"/>
        </w:rPr>
        <w:t>Dearness</w:t>
      </w:r>
      <w:r>
        <w:rPr>
          <w:spacing w:val="-2"/>
          <w:sz w:val="24"/>
        </w:rPr>
        <w:t xml:space="preserve"> </w:t>
      </w:r>
      <w:r>
        <w:rPr>
          <w:sz w:val="24"/>
        </w:rPr>
        <w:t>Relief:</w:t>
      </w:r>
      <w:r>
        <w:rPr>
          <w:sz w:val="24"/>
        </w:rPr>
        <w:tab/>
      </w:r>
      <w:r>
        <w:rPr>
          <w:sz w:val="24"/>
        </w:rPr>
        <w:t>Rs.</w:t>
      </w:r>
    </w:p>
    <w:p>
      <w:pPr>
        <w:pStyle w:val="9"/>
        <w:spacing w:before="11"/>
        <w:rPr>
          <w:sz w:val="23"/>
        </w:rPr>
      </w:pPr>
    </w:p>
    <w:p>
      <w:pPr>
        <w:pStyle w:val="16"/>
        <w:numPr>
          <w:ilvl w:val="0"/>
          <w:numId w:val="18"/>
        </w:numPr>
        <w:tabs>
          <w:tab w:val="left" w:pos="545"/>
          <w:tab w:val="left" w:pos="6053"/>
        </w:tabs>
        <w:spacing w:before="1" w:after="0" w:line="240" w:lineRule="auto"/>
        <w:ind w:left="544" w:right="0" w:hanging="249"/>
        <w:jc w:val="left"/>
        <w:rPr>
          <w:sz w:val="24"/>
        </w:rPr>
      </w:pP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allowances,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z w:val="24"/>
        </w:rPr>
        <w:tab/>
      </w:r>
      <w:r>
        <w:rPr>
          <w:sz w:val="24"/>
        </w:rPr>
        <w:t>Rs.</w:t>
      </w:r>
    </w:p>
    <w:p>
      <w:pPr>
        <w:pStyle w:val="9"/>
      </w:pPr>
    </w:p>
    <w:p>
      <w:pPr>
        <w:pStyle w:val="9"/>
        <w:spacing w:before="11"/>
        <w:rPr>
          <w:sz w:val="23"/>
        </w:rPr>
      </w:pPr>
    </w:p>
    <w:p>
      <w:pPr>
        <w:pStyle w:val="9"/>
        <w:spacing w:line="480" w:lineRule="auto"/>
        <w:ind w:left="296" w:right="7651"/>
        <w:jc w:val="both"/>
      </w:pPr>
      <w:r>
        <w:t>Signature of ex employer</w:t>
      </w:r>
      <w:r>
        <w:rPr>
          <w:spacing w:val="1"/>
        </w:rPr>
        <w:t xml:space="preserve"> </w:t>
      </w:r>
      <w:r>
        <w:t>Pension disbursing officer</w:t>
      </w:r>
      <w:r>
        <w:rPr>
          <w:spacing w:val="-53"/>
        </w:rPr>
        <w:t xml:space="preserve"> </w:t>
      </w:r>
      <w:r>
        <w:t>Designation</w:t>
      </w:r>
    </w:p>
    <w:p>
      <w:pPr>
        <w:pStyle w:val="9"/>
        <w:spacing w:before="2"/>
        <w:ind w:left="296"/>
      </w:pPr>
      <w:r>
        <w:t>Date</w:t>
      </w:r>
    </w:p>
    <w:p>
      <w:pPr>
        <w:pStyle w:val="9"/>
      </w:pPr>
    </w:p>
    <w:p>
      <w:pPr>
        <w:pStyle w:val="9"/>
        <w:rPr>
          <w:sz w:val="21"/>
        </w:rPr>
      </w:pPr>
    </w:p>
    <w:p>
      <w:pPr>
        <w:spacing w:before="0"/>
        <w:ind w:left="296" w:right="0" w:firstLine="0"/>
        <w:jc w:val="left"/>
        <w:rPr>
          <w:i/>
          <w:sz w:val="24"/>
        </w:rPr>
      </w:pPr>
      <w:r>
        <w:rPr>
          <w:i/>
          <w:sz w:val="24"/>
        </w:rPr>
        <w:t>(Official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Seal)</w:t>
      </w:r>
    </w:p>
    <w:sectPr>
      <w:pgSz w:w="12240" w:h="15840"/>
      <w:pgMar w:top="1340" w:right="780" w:bottom="280" w:left="1000" w:header="73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35.7pt;height:25.05pt;width:277.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49" w:lineRule="auto"/>
                  <w:ind w:left="20" w:right="7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Software Requirements Specification for Awards and Scholarships</w:t>
                </w:r>
                <w:r>
                  <w:rPr>
                    <w:rFonts w:ascii="Times New Roman"/>
                    <w:b/>
                    <w:i/>
                    <w:spacing w:val="-47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Portal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507.55pt;margin-top:47.7pt;height:13.05pt;width:35.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63.8pt;margin-top:35.7pt;height:25.05pt;width:173.3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49" w:lineRule="auto"/>
                  <w:ind w:left="69" w:right="16" w:hanging="5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Specifications</w:t>
                </w: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47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Awards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and Scholarship</w:t>
                </w:r>
                <w:r>
                  <w:rPr>
                    <w:rFonts w:ascii="Times New Roman"/>
                    <w:b/>
                    <w:i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Portal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12.2pt;margin-top:47.7pt;height:13.05pt;width:37.0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016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3"/>
      <w:numFmt w:val="lowerLetter"/>
      <w:lvlText w:val="%1."/>
      <w:lvlJc w:val="left"/>
      <w:pPr>
        <w:ind w:left="701" w:hanging="22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6" w:hanging="2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2" w:hanging="2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8" w:hanging="2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4" w:hanging="2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2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6" w:hanging="2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2" w:hanging="2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8" w:hanging="227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016" w:hanging="90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2"/>
      <w:numFmt w:val="lowerRoman"/>
      <w:lvlText w:val="(%2)"/>
      <w:lvlJc w:val="left"/>
      <w:pPr>
        <w:ind w:left="1367" w:hanging="352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1" w:hanging="3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2" w:hanging="3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3" w:hanging="3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4" w:hanging="3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5" w:hanging="3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6" w:hanging="3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37" w:hanging="352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lowerLetter"/>
      <w:lvlText w:val="%1."/>
      <w:lvlJc w:val="left"/>
      <w:pPr>
        <w:ind w:left="1736" w:hanging="36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18" w:hanging="423"/>
        <w:jc w:val="left"/>
      </w:pPr>
      <w:rPr>
        <w:rFonts w:hint="default" w:ascii="Calibri" w:hAnsi="Calibri" w:eastAsia="Calibri" w:cs="Calibri"/>
        <w:b/>
        <w:bCs/>
        <w:w w:val="99"/>
        <w:sz w:val="36"/>
        <w:szCs w:val="3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97" w:hanging="502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96" w:hanging="502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40" w:hanging="5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14" w:hanging="5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88" w:hanging="5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62" w:hanging="5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7" w:hanging="5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11" w:hanging="502"/>
      </w:pPr>
      <w:rPr>
        <w:rFonts w:hint="default"/>
        <w:lang w:val="en-US" w:eastAsia="en-US" w:bidi="ar-SA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decimal"/>
      <w:lvlText w:val="%1)"/>
      <w:lvlJc w:val="left"/>
      <w:pPr>
        <w:ind w:left="544" w:hanging="249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2" w:hanging="24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4" w:hanging="24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6" w:hanging="24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8" w:hanging="2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0" w:hanging="2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2" w:hanging="2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4" w:hanging="2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6" w:hanging="249"/>
      </w:pPr>
      <w:rPr>
        <w:rFonts w:hint="default"/>
        <w:lang w:val="en-US" w:eastAsia="en-US" w:bidi="ar-SA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1016" w:hanging="360"/>
        <w:jc w:val="left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7">
    <w:nsid w:val="F4B5D9F5"/>
    <w:multiLevelType w:val="multilevel"/>
    <w:tmpl w:val="F4B5D9F5"/>
    <w:lvl w:ilvl="0" w:tentative="0">
      <w:start w:val="14"/>
      <w:numFmt w:val="upperLetter"/>
      <w:lvlText w:val="%1"/>
      <w:lvlJc w:val="left"/>
      <w:pPr>
        <w:ind w:left="296" w:hanging="359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016" w:hanging="36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00" w:hanging="361"/>
        <w:jc w:val="left"/>
      </w:pPr>
      <w:rPr>
        <w:rFonts w:hint="default" w:ascii="Calibri" w:hAnsi="Calibri" w:eastAsia="Calibri" w:cs="Calibri"/>
        <w:b/>
        <w:bCs/>
        <w:w w:val="99"/>
        <w:sz w:val="24"/>
        <w:szCs w:val="2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60" w:hanging="45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3" w:hanging="4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6" w:hanging="4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0" w:hanging="4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3" w:hanging="4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6" w:hanging="4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0" w:hanging="4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3" w:hanging="450"/>
      </w:pPr>
      <w:rPr>
        <w:rFonts w:hint="default"/>
        <w:lang w:val="en-US" w:eastAsia="en-US" w:bidi="ar-SA"/>
      </w:rPr>
    </w:lvl>
  </w:abstractNum>
  <w:abstractNum w:abstractNumId="9">
    <w:nsid w:val="0248C179"/>
    <w:multiLevelType w:val="multilevel"/>
    <w:tmpl w:val="0248C179"/>
    <w:lvl w:ilvl="0" w:tentative="0">
      <w:start w:val="1"/>
      <w:numFmt w:val="lowerLetter"/>
      <w:lvlText w:val="%1."/>
      <w:lvlJc w:val="left"/>
      <w:pPr>
        <w:ind w:left="1736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1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16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upperLetter"/>
      <w:lvlText w:val="(%1)"/>
      <w:lvlJc w:val="left"/>
      <w:pPr>
        <w:ind w:left="994" w:hanging="339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%2)"/>
      <w:lvlJc w:val="left"/>
      <w:pPr>
        <w:ind w:left="1197" w:hanging="182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8" w:hanging="1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7" w:hanging="1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6" w:hanging="1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5" w:hanging="1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4" w:hanging="1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3" w:hanging="1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2" w:hanging="182"/>
      </w:pPr>
      <w:rPr>
        <w:rFonts w:hint="default"/>
        <w:lang w:val="en-US" w:eastAsia="en-US" w:bidi="ar-SA"/>
      </w:rPr>
    </w:lvl>
  </w:abstractNum>
  <w:abstractNum w:abstractNumId="12">
    <w:nsid w:val="25B654F3"/>
    <w:multiLevelType w:val="multilevel"/>
    <w:tmpl w:val="25B654F3"/>
    <w:lvl w:ilvl="0" w:tentative="0">
      <w:start w:val="9"/>
      <w:numFmt w:val="decimal"/>
      <w:lvlText w:val="%1."/>
      <w:lvlJc w:val="left"/>
      <w:pPr>
        <w:ind w:left="655" w:hanging="360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736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1016" w:hanging="36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736" w:hanging="36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2456" w:hanging="2160"/>
        <w:jc w:val="left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260" w:hanging="21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60" w:hanging="21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60" w:hanging="21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60" w:hanging="21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60" w:hanging="21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60" w:hanging="21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60" w:hanging="21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0" w:hanging="2160"/>
      </w:pPr>
      <w:rPr>
        <w:rFonts w:hint="default"/>
        <w:lang w:val="en-US" w:eastAsia="en-US" w:bidi="ar-SA"/>
      </w:rPr>
    </w:lvl>
  </w:abstractNum>
  <w:abstractNum w:abstractNumId="15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173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lowerLetter"/>
      <w:lvlText w:val="%1."/>
      <w:lvlJc w:val="left"/>
      <w:pPr>
        <w:ind w:left="1736" w:hanging="360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17">
    <w:nsid w:val="72183CF9"/>
    <w:multiLevelType w:val="multilevel"/>
    <w:tmpl w:val="72183CF9"/>
    <w:lvl w:ilvl="0" w:tentative="0">
      <w:start w:val="2"/>
      <w:numFmt w:val="decimal"/>
      <w:lvlText w:val="%1)"/>
      <w:lvlJc w:val="left"/>
      <w:pPr>
        <w:ind w:left="1736" w:hanging="36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5125A6"/>
    <w:rsid w:val="4DF671A8"/>
    <w:rsid w:val="4F785F13"/>
    <w:rsid w:val="60D309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7"/>
      <w:ind w:left="718" w:hanging="423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797" w:hanging="50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296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7860"/>
      <w:outlineLvl w:val="4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ind w:left="296"/>
      <w:outlineLvl w:val="5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character" w:styleId="10">
    <w:name w:val="FollowedHyperlink"/>
    <w:basedOn w:val="7"/>
    <w:uiPriority w:val="0"/>
    <w:rPr>
      <w:color w:val="800080"/>
      <w:u w:val="single"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paragraph" w:styleId="12">
    <w:name w:val="Title"/>
    <w:basedOn w:val="1"/>
    <w:qFormat/>
    <w:uiPriority w:val="1"/>
    <w:pPr>
      <w:ind w:left="1056" w:right="610"/>
      <w:jc w:val="center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  <w:style w:type="paragraph" w:styleId="13">
    <w:name w:val="toc 1"/>
    <w:basedOn w:val="1"/>
    <w:next w:val="1"/>
    <w:qFormat/>
    <w:uiPriority w:val="1"/>
    <w:pPr>
      <w:spacing w:before="104"/>
      <w:ind w:left="800" w:hanging="36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14">
    <w:name w:val="toc 2"/>
    <w:basedOn w:val="1"/>
    <w:next w:val="1"/>
    <w:qFormat/>
    <w:uiPriority w:val="1"/>
    <w:pPr>
      <w:spacing w:before="41"/>
      <w:ind w:left="1160" w:hanging="45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1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ind w:left="116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7">
    <w:name w:val="Table Paragraph"/>
    <w:basedOn w:val="1"/>
    <w:qFormat/>
    <w:uiPriority w:val="1"/>
    <w:pPr>
      <w:spacing w:before="1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2023-02-07T10:24:00Z</dcterms:created>
  <dc:creator>ATLASREDDY</dc:creator>
  <cp:lastModifiedBy>Atul</cp:lastModifiedBy>
  <dcterms:modified xsi:type="dcterms:W3CDTF">2023-02-12T17:26:56Z</dcterms:modified>
  <dc:title>Microsoft Word - Awards_and_Scholarship_Portal_SRS.docx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2018-04-30T00:00:00Z</vt:filetime>
  </property>
  <property fmtid="{D5CDD505-2E9C-101B-9397-08002B2CF9AE}" pid="3" name="LastSaved">
    <vt:filetime>2023-02-07T00:00:00Z</vt:filetime>
  </property>
  <property fmtid="{D5CDD505-2E9C-101B-9397-08002B2CF9AE}" pid="4" name="KSOProductBuildVer">
    <vt:lpwstr>1033-11.2.0.11219</vt:lpwstr>
  </property>
  <property fmtid="{D5CDD505-2E9C-101B-9397-08002B2CF9AE}" pid="5" name="ICV">
    <vt:lpwstr>4930CB8754B34DB0BF495DAC61286676</vt:lpwstr>
  </property>
</Properties>
</file>